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641" w:rsidRDefault="00010641">
      <w:pPr>
        <w:pStyle w:val="BodyText"/>
        <w:rPr>
          <w:sz w:val="20"/>
        </w:rPr>
      </w:pPr>
    </w:p>
    <w:p w:rsidR="00010641" w:rsidRDefault="00010641">
      <w:pPr>
        <w:pStyle w:val="BodyText"/>
        <w:spacing w:before="10"/>
      </w:pPr>
    </w:p>
    <w:p w:rsidR="00010641" w:rsidRDefault="00063B6F">
      <w:pPr>
        <w:spacing w:before="88"/>
        <w:ind w:left="1921" w:right="732"/>
        <w:jc w:val="center"/>
        <w:rPr>
          <w:sz w:val="28"/>
        </w:rPr>
      </w:pPr>
      <w:r>
        <w:rPr>
          <w:noProof/>
          <w:lang w:val="en-US"/>
        </w:rPr>
        <w:drawing>
          <wp:anchor distT="0" distB="0" distL="0" distR="0" simplePos="0" relativeHeight="251660800" behindDoc="0" locked="0" layoutInCell="1" allowOverlap="1">
            <wp:simplePos x="0" y="0"/>
            <wp:positionH relativeFrom="page">
              <wp:posOffset>1571625</wp:posOffset>
            </wp:positionH>
            <wp:positionV relativeFrom="paragraph">
              <wp:posOffset>-269875</wp:posOffset>
            </wp:positionV>
            <wp:extent cx="737235" cy="737235"/>
            <wp:effectExtent l="0" t="0" r="0" b="0"/>
            <wp:wrapNone/>
            <wp:docPr id="1" name="image1.jpeg"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truong cao dang cong nghe thu duc"/>
                    <pic:cNvPicPr>
                      <a:picLocks noChangeAspect="1"/>
                    </pic:cNvPicPr>
                  </pic:nvPicPr>
                  <pic:blipFill>
                    <a:blip r:embed="rId9" cstate="print"/>
                    <a:stretch>
                      <a:fillRect/>
                    </a:stretch>
                  </pic:blipFill>
                  <pic:spPr>
                    <a:xfrm>
                      <a:off x="0" y="0"/>
                      <a:ext cx="737235" cy="736980"/>
                    </a:xfrm>
                    <a:prstGeom prst="rect">
                      <a:avLst/>
                    </a:prstGeom>
                  </pic:spPr>
                </pic:pic>
              </a:graphicData>
            </a:graphic>
          </wp:anchor>
        </w:drawing>
      </w:r>
      <w:r>
        <w:rPr>
          <w:sz w:val="28"/>
        </w:rPr>
        <w:t>TRƯỜNG CAO ĐẲNG CÔNG NGHỆ THỦ ĐỨC</w:t>
      </w:r>
    </w:p>
    <w:p w:rsidR="00010641" w:rsidRDefault="00063B6F">
      <w:pPr>
        <w:spacing w:before="252"/>
        <w:ind w:left="1921" w:right="733"/>
        <w:jc w:val="center"/>
        <w:rPr>
          <w:b/>
          <w:sz w:val="28"/>
        </w:rPr>
      </w:pPr>
      <w:r>
        <w:pict>
          <v:shape id="_x0000_s1026" style="position:absolute;left:0;text-align:left;margin-left:282.5pt;margin-top:30.55pt;width:117pt;height:.1pt;z-index:-251653632;mso-wrap-distance-top:0;mso-wrap-distance-bottom:0;mso-position-horizontal-relative:page;mso-width-relative:page;mso-height-relative:page" coordorigin="5651,612" coordsize="2340,0" path="m5651,612r2340,e" filled="f">
            <v:path arrowok="t"/>
            <w10:wrap type="topAndBottom" anchorx="page"/>
          </v:shape>
        </w:pict>
      </w:r>
      <w:r>
        <w:rPr>
          <w:b/>
          <w:sz w:val="28"/>
        </w:rPr>
        <w:t>KHOA CÔNG NGHỆ THÔNG TIN</w:t>
      </w:r>
    </w:p>
    <w:p w:rsidR="00010641" w:rsidRDefault="00010641">
      <w:pPr>
        <w:pStyle w:val="BodyText"/>
        <w:rPr>
          <w:b/>
          <w:sz w:val="20"/>
        </w:rPr>
      </w:pPr>
    </w:p>
    <w:p w:rsidR="00010641" w:rsidRDefault="00010641">
      <w:pPr>
        <w:pStyle w:val="BodyText"/>
        <w:rPr>
          <w:b/>
          <w:sz w:val="20"/>
        </w:rPr>
      </w:pPr>
    </w:p>
    <w:p w:rsidR="00010641" w:rsidRDefault="00010641">
      <w:pPr>
        <w:pStyle w:val="BodyText"/>
        <w:rPr>
          <w:b/>
          <w:sz w:val="20"/>
        </w:rPr>
      </w:pPr>
    </w:p>
    <w:p w:rsidR="00010641" w:rsidRDefault="00010641">
      <w:pPr>
        <w:pStyle w:val="BodyText"/>
        <w:rPr>
          <w:b/>
          <w:sz w:val="20"/>
        </w:rPr>
      </w:pPr>
    </w:p>
    <w:p w:rsidR="00010641" w:rsidRDefault="00063B6F">
      <w:pPr>
        <w:pStyle w:val="BodyText"/>
        <w:spacing w:before="2"/>
        <w:rPr>
          <w:b/>
        </w:rPr>
      </w:pPr>
      <w:r>
        <w:pict>
          <v:group id="_x0000_s1027" style="position:absolute;margin-left:91.25pt;margin-top:15.85pt;width:431.3pt;height:34.15pt;z-index:-251652608;mso-position-horizontal-relative:page" coordorigin="1825,317" coordsize="8626,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25;top:317;width:8626;height:683">
              <v:imagedata r:id="rId10" o:title=""/>
            </v:shape>
            <v:shapetype id="_x0000_t202" coordsize="21600,21600" o:spt="202" path="m,l,21600r21600,l21600,xe">
              <v:stroke joinstyle="miter"/>
              <v:path gradientshapeok="t" o:connecttype="rect"/>
            </v:shapetype>
            <v:shape id="_x0000_s1029" type="#_x0000_t202" style="position:absolute;left:1825;top:317;width:8626;height:683" filled="f" stroked="f">
              <v:textbox inset="0,0,0,0">
                <w:txbxContent>
                  <w:p w:rsidR="00063B6F" w:rsidRDefault="00063B6F">
                    <w:pPr>
                      <w:spacing w:line="632" w:lineRule="exact"/>
                      <w:ind w:left="-8"/>
                      <w:rPr>
                        <w:b/>
                        <w:sz w:val="56"/>
                      </w:rPr>
                    </w:pPr>
                    <w:r>
                      <w:rPr>
                        <w:b/>
                        <w:sz w:val="56"/>
                      </w:rPr>
                      <w:t>BÁO CÁO KẾT THÚC MÔN HỌC</w:t>
                    </w:r>
                  </w:p>
                </w:txbxContent>
              </v:textbox>
            </v:shape>
            <w10:wrap type="topAndBottom" anchorx="page"/>
          </v:group>
        </w:pict>
      </w:r>
    </w:p>
    <w:p w:rsidR="00010641" w:rsidRDefault="00010641">
      <w:pPr>
        <w:pStyle w:val="BodyText"/>
        <w:spacing w:before="4"/>
        <w:rPr>
          <w:b/>
          <w:sz w:val="18"/>
        </w:rPr>
      </w:pPr>
    </w:p>
    <w:p w:rsidR="00010641" w:rsidRDefault="00063B6F">
      <w:pPr>
        <w:spacing w:before="83"/>
        <w:ind w:left="935" w:right="1175"/>
        <w:jc w:val="center"/>
        <w:rPr>
          <w:b/>
          <w:sz w:val="40"/>
        </w:rPr>
      </w:pPr>
      <w:r>
        <w:rPr>
          <w:b/>
          <w:sz w:val="40"/>
        </w:rPr>
        <w:t>Lập trình android nâng cao</w:t>
      </w:r>
    </w:p>
    <w:p w:rsidR="00010641" w:rsidRDefault="00010641">
      <w:pPr>
        <w:pStyle w:val="BodyText"/>
        <w:rPr>
          <w:b/>
          <w:sz w:val="44"/>
        </w:rPr>
      </w:pPr>
    </w:p>
    <w:p w:rsidR="00010641" w:rsidRDefault="00010641">
      <w:pPr>
        <w:pStyle w:val="BodyText"/>
        <w:spacing w:before="10"/>
        <w:rPr>
          <w:b/>
          <w:sz w:val="51"/>
        </w:rPr>
      </w:pPr>
    </w:p>
    <w:p w:rsidR="00010641" w:rsidRDefault="00063B6F">
      <w:pPr>
        <w:pStyle w:val="Title"/>
      </w:pPr>
      <w:r>
        <w:t>Xây dựng ứng dụng</w:t>
      </w:r>
    </w:p>
    <w:p w:rsidR="00010641" w:rsidRDefault="00063B6F">
      <w:pPr>
        <w:pStyle w:val="Title"/>
      </w:pPr>
      <w:r>
        <w:t xml:space="preserve"> “</w:t>
      </w:r>
      <w:r w:rsidR="008E57B8">
        <w:rPr>
          <w:i/>
          <w:iCs/>
          <w:lang w:val="en-US"/>
        </w:rPr>
        <w:t>Quản Lí Nhà Thuốc</w:t>
      </w:r>
      <w:r>
        <w:t>”</w:t>
      </w:r>
    </w:p>
    <w:p w:rsidR="00010641" w:rsidRDefault="00010641">
      <w:pPr>
        <w:pStyle w:val="BodyText"/>
        <w:spacing w:before="7"/>
        <w:rPr>
          <w:b/>
          <w:sz w:val="26"/>
        </w:rPr>
      </w:pPr>
    </w:p>
    <w:tbl>
      <w:tblPr>
        <w:tblW w:w="0" w:type="auto"/>
        <w:tblInd w:w="1605" w:type="dxa"/>
        <w:tblLayout w:type="fixed"/>
        <w:tblCellMar>
          <w:left w:w="0" w:type="dxa"/>
          <w:right w:w="0" w:type="dxa"/>
        </w:tblCellMar>
        <w:tblLook w:val="04A0" w:firstRow="1" w:lastRow="0" w:firstColumn="1" w:lastColumn="0" w:noHBand="0" w:noVBand="1"/>
      </w:tblPr>
      <w:tblGrid>
        <w:gridCol w:w="7162"/>
      </w:tblGrid>
      <w:tr w:rsidR="00010641">
        <w:trPr>
          <w:trHeight w:val="537"/>
        </w:trPr>
        <w:tc>
          <w:tcPr>
            <w:tcW w:w="7162" w:type="dxa"/>
          </w:tcPr>
          <w:p w:rsidR="00010641" w:rsidRDefault="00063B6F" w:rsidP="00030CA8">
            <w:pPr>
              <w:pStyle w:val="TableParagraph"/>
              <w:spacing w:line="399" w:lineRule="exact"/>
              <w:ind w:left="280"/>
              <w:rPr>
                <w:b/>
                <w:sz w:val="36"/>
              </w:rPr>
            </w:pPr>
            <w:r>
              <w:rPr>
                <w:b/>
                <w:sz w:val="36"/>
              </w:rPr>
              <w:t>Giảng viên h</w:t>
            </w:r>
            <w:r w:rsidR="00030CA8">
              <w:rPr>
                <w:b/>
                <w:sz w:val="36"/>
                <w:lang w:val="en-US"/>
              </w:rPr>
              <w:t>ướng</w:t>
            </w:r>
            <w:r>
              <w:rPr>
                <w:b/>
                <w:sz w:val="36"/>
              </w:rPr>
              <w:t xml:space="preserve"> dẫn: Tr</w:t>
            </w:r>
            <w:r>
              <w:rPr>
                <w:b/>
                <w:sz w:val="36"/>
                <w:lang w:val="en-US"/>
              </w:rPr>
              <w:t>ư</w:t>
            </w:r>
            <w:r>
              <w:rPr>
                <w:b/>
                <w:sz w:val="36"/>
              </w:rPr>
              <w:t>ơng Bá Thái</w:t>
            </w:r>
          </w:p>
        </w:tc>
      </w:tr>
      <w:tr w:rsidR="00010641">
        <w:trPr>
          <w:trHeight w:val="5269"/>
        </w:trPr>
        <w:tc>
          <w:tcPr>
            <w:tcW w:w="7162" w:type="dxa"/>
          </w:tcPr>
          <w:p w:rsidR="00010641" w:rsidRDefault="00063B6F">
            <w:pPr>
              <w:pStyle w:val="TableParagraph"/>
              <w:spacing w:before="124"/>
              <w:ind w:left="260"/>
              <w:rPr>
                <w:b/>
                <w:sz w:val="36"/>
                <w:lang w:val="en-US"/>
              </w:rPr>
            </w:pPr>
            <w:r>
              <w:rPr>
                <w:b/>
                <w:sz w:val="36"/>
              </w:rPr>
              <w:t>Sinh viên thực hiện: Nhó</w:t>
            </w:r>
            <w:r w:rsidR="00030CA8">
              <w:rPr>
                <w:b/>
                <w:sz w:val="36"/>
                <w:lang w:val="en-US"/>
              </w:rPr>
              <w:t>m 6</w:t>
            </w:r>
          </w:p>
          <w:p w:rsidR="00010641" w:rsidRDefault="00030CA8">
            <w:pPr>
              <w:pStyle w:val="TableParagraph"/>
              <w:numPr>
                <w:ilvl w:val="0"/>
                <w:numId w:val="1"/>
              </w:numPr>
              <w:tabs>
                <w:tab w:val="left" w:pos="3766"/>
              </w:tabs>
              <w:spacing w:before="262"/>
              <w:ind w:left="3765"/>
              <w:rPr>
                <w:b/>
                <w:sz w:val="40"/>
              </w:rPr>
            </w:pPr>
            <w:r>
              <w:rPr>
                <w:b/>
                <w:sz w:val="36"/>
                <w:lang w:val="en-US"/>
              </w:rPr>
              <w:t>Trần Nguyễn Nguyên Kỳ</w:t>
            </w:r>
          </w:p>
          <w:p w:rsidR="00010641" w:rsidRDefault="00030CA8">
            <w:pPr>
              <w:pStyle w:val="TableParagraph"/>
              <w:numPr>
                <w:ilvl w:val="0"/>
                <w:numId w:val="1"/>
              </w:numPr>
              <w:tabs>
                <w:tab w:val="left" w:pos="3766"/>
              </w:tabs>
              <w:spacing w:before="262"/>
              <w:ind w:left="3765"/>
              <w:rPr>
                <w:b/>
                <w:sz w:val="40"/>
              </w:rPr>
            </w:pPr>
            <w:r>
              <w:rPr>
                <w:b/>
                <w:sz w:val="40"/>
                <w:lang w:val="en-US"/>
              </w:rPr>
              <w:t>Phan Thanh Nho</w:t>
            </w:r>
          </w:p>
          <w:p w:rsidR="00010641" w:rsidRDefault="00010641">
            <w:pPr>
              <w:pStyle w:val="TableParagraph"/>
              <w:spacing w:before="7"/>
              <w:ind w:left="0"/>
              <w:rPr>
                <w:b/>
                <w:sz w:val="41"/>
              </w:rPr>
            </w:pPr>
          </w:p>
          <w:p w:rsidR="00010641" w:rsidRPr="00030CA8" w:rsidRDefault="00010641">
            <w:pPr>
              <w:pStyle w:val="TableParagraph"/>
              <w:spacing w:before="7"/>
              <w:ind w:left="0"/>
              <w:rPr>
                <w:b/>
                <w:sz w:val="41"/>
                <w:lang w:val="en-US"/>
              </w:rPr>
            </w:pPr>
          </w:p>
          <w:p w:rsidR="00010641" w:rsidRDefault="00010641">
            <w:pPr>
              <w:pStyle w:val="TableParagraph"/>
              <w:spacing w:before="7"/>
              <w:ind w:left="0"/>
              <w:rPr>
                <w:b/>
                <w:sz w:val="41"/>
              </w:rPr>
            </w:pPr>
          </w:p>
          <w:p w:rsidR="00010641" w:rsidRDefault="00010641">
            <w:pPr>
              <w:pStyle w:val="TableParagraph"/>
              <w:spacing w:before="7"/>
              <w:ind w:left="0"/>
              <w:rPr>
                <w:b/>
                <w:sz w:val="41"/>
              </w:rPr>
            </w:pPr>
          </w:p>
          <w:p w:rsidR="00010641" w:rsidRPr="00030CA8" w:rsidRDefault="00063B6F">
            <w:pPr>
              <w:pStyle w:val="TableParagraph"/>
              <w:tabs>
                <w:tab w:val="left" w:pos="5191"/>
              </w:tabs>
              <w:spacing w:line="394" w:lineRule="exact"/>
              <w:ind w:left="200"/>
              <w:rPr>
                <w:b/>
                <w:sz w:val="36"/>
                <w:lang w:val="en-US"/>
              </w:rPr>
            </w:pPr>
            <w:r>
              <w:rPr>
                <w:b/>
                <w:sz w:val="36"/>
              </w:rPr>
              <w:t>Khoa: Công nghệ</w:t>
            </w:r>
            <w:r>
              <w:rPr>
                <w:b/>
                <w:spacing w:val="-2"/>
                <w:sz w:val="36"/>
              </w:rPr>
              <w:t xml:space="preserve"> </w:t>
            </w:r>
            <w:r>
              <w:rPr>
                <w:b/>
                <w:sz w:val="36"/>
              </w:rPr>
              <w:t>thông tin</w:t>
            </w:r>
            <w:r>
              <w:rPr>
                <w:b/>
                <w:sz w:val="36"/>
              </w:rPr>
              <w:tab/>
              <w:t>Khóa:</w:t>
            </w:r>
            <w:r>
              <w:rPr>
                <w:b/>
                <w:spacing w:val="-1"/>
                <w:sz w:val="36"/>
              </w:rPr>
              <w:t xml:space="preserve"> </w:t>
            </w:r>
            <w:r w:rsidR="00030CA8">
              <w:rPr>
                <w:b/>
                <w:sz w:val="36"/>
              </w:rPr>
              <w:t>201</w:t>
            </w:r>
            <w:r w:rsidR="00030CA8">
              <w:rPr>
                <w:b/>
                <w:sz w:val="36"/>
                <w:lang w:val="en-US"/>
              </w:rPr>
              <w:t>8</w:t>
            </w:r>
          </w:p>
        </w:tc>
      </w:tr>
    </w:tbl>
    <w:p w:rsidR="00010641" w:rsidRPr="00030CA8" w:rsidRDefault="00063B6F" w:rsidP="00030CA8">
      <w:pPr>
        <w:pStyle w:val="Heading3"/>
        <w:spacing w:before="0"/>
        <w:ind w:left="938" w:right="1175" w:firstLine="0"/>
        <w:jc w:val="center"/>
        <w:rPr>
          <w:lang w:val="en-US"/>
        </w:rPr>
      </w:pPr>
      <w:r>
        <w:t>Ngày 27/07/2017</w:t>
      </w:r>
    </w:p>
    <w:p w:rsidR="00010641" w:rsidRDefault="00010641">
      <w:pPr>
        <w:jc w:val="center"/>
        <w:sectPr w:rsidR="00010641">
          <w:headerReference w:type="default" r:id="rId11"/>
          <w:footerReference w:type="default" r:id="rId12"/>
          <w:type w:val="continuous"/>
          <w:pgSz w:w="12240" w:h="15840"/>
          <w:pgMar w:top="1160" w:right="980" w:bottom="1200" w:left="1220" w:header="764" w:footer="1012" w:gutter="0"/>
          <w:pgNumType w:start="1"/>
          <w:cols w:space="720"/>
        </w:sectPr>
      </w:pPr>
    </w:p>
    <w:p w:rsidR="00010641" w:rsidRDefault="00063B6F">
      <w:pPr>
        <w:spacing w:before="89"/>
        <w:ind w:left="939" w:right="1175"/>
        <w:jc w:val="center"/>
        <w:rPr>
          <w:b/>
          <w:sz w:val="36"/>
          <w:lang w:val="en-US"/>
        </w:rPr>
      </w:pPr>
      <w:r>
        <w:rPr>
          <w:b/>
          <w:sz w:val="36"/>
        </w:rPr>
        <w:lastRenderedPageBreak/>
        <w:t xml:space="preserve">NHẬT KÝ HOẠT ĐỘNG NHÓM </w:t>
      </w:r>
      <w:r>
        <w:rPr>
          <w:b/>
          <w:sz w:val="36"/>
          <w:lang w:val="en-US"/>
        </w:rPr>
        <w:t>15</w:t>
      </w:r>
    </w:p>
    <w:p w:rsidR="00010641" w:rsidRDefault="00010641">
      <w:pPr>
        <w:pStyle w:val="BodyText"/>
        <w:spacing w:before="10"/>
        <w:rPr>
          <w:b/>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43"/>
        <w:gridCol w:w="1208"/>
        <w:gridCol w:w="3686"/>
        <w:gridCol w:w="1631"/>
        <w:gridCol w:w="2610"/>
      </w:tblGrid>
      <w:tr w:rsidR="00030CA8" w:rsidTr="00030CA8">
        <w:trPr>
          <w:trHeight w:val="827"/>
        </w:trPr>
        <w:tc>
          <w:tcPr>
            <w:tcW w:w="743" w:type="dxa"/>
          </w:tcPr>
          <w:p w:rsidR="00030CA8" w:rsidRDefault="00030CA8" w:rsidP="00030CA8">
            <w:pPr>
              <w:pStyle w:val="TableParagraph"/>
              <w:spacing w:line="275" w:lineRule="exact"/>
              <w:ind w:left="143"/>
              <w:jc w:val="center"/>
              <w:rPr>
                <w:b/>
                <w:sz w:val="24"/>
              </w:rPr>
            </w:pPr>
            <w:r>
              <w:rPr>
                <w:b/>
                <w:color w:val="30849B"/>
                <w:sz w:val="24"/>
              </w:rPr>
              <w:t>STT</w:t>
            </w:r>
          </w:p>
        </w:tc>
        <w:tc>
          <w:tcPr>
            <w:tcW w:w="1208" w:type="dxa"/>
          </w:tcPr>
          <w:p w:rsidR="00030CA8" w:rsidRDefault="00030CA8" w:rsidP="00030CA8">
            <w:pPr>
              <w:pStyle w:val="TableParagraph"/>
              <w:spacing w:line="275" w:lineRule="exact"/>
              <w:ind w:left="140"/>
              <w:jc w:val="center"/>
              <w:rPr>
                <w:b/>
                <w:sz w:val="24"/>
              </w:rPr>
            </w:pPr>
            <w:r>
              <w:rPr>
                <w:b/>
                <w:color w:val="30849B"/>
                <w:sz w:val="24"/>
              </w:rPr>
              <w:t>HỌ TÊN</w:t>
            </w:r>
          </w:p>
        </w:tc>
        <w:tc>
          <w:tcPr>
            <w:tcW w:w="3686" w:type="dxa"/>
          </w:tcPr>
          <w:p w:rsidR="00030CA8" w:rsidRDefault="00030CA8" w:rsidP="00030CA8">
            <w:pPr>
              <w:pStyle w:val="TableParagraph"/>
              <w:spacing w:line="275" w:lineRule="exact"/>
              <w:ind w:left="1153"/>
              <w:jc w:val="center"/>
              <w:rPr>
                <w:b/>
                <w:sz w:val="24"/>
              </w:rPr>
            </w:pPr>
            <w:r>
              <w:rPr>
                <w:b/>
                <w:color w:val="30849B"/>
                <w:sz w:val="24"/>
              </w:rPr>
              <w:t>CÔNG VIỆC</w:t>
            </w:r>
          </w:p>
        </w:tc>
        <w:tc>
          <w:tcPr>
            <w:tcW w:w="1631" w:type="dxa"/>
          </w:tcPr>
          <w:p w:rsidR="00030CA8" w:rsidRDefault="00030CA8" w:rsidP="00030CA8">
            <w:pPr>
              <w:pStyle w:val="TableParagraph"/>
              <w:ind w:left="213" w:right="183" w:firstLine="177"/>
              <w:jc w:val="center"/>
              <w:rPr>
                <w:b/>
                <w:sz w:val="24"/>
              </w:rPr>
            </w:pPr>
            <w:r>
              <w:rPr>
                <w:b/>
                <w:color w:val="30849B"/>
                <w:sz w:val="24"/>
              </w:rPr>
              <w:t>TỰ ĐÁNH</w:t>
            </w:r>
          </w:p>
          <w:p w:rsidR="00030CA8" w:rsidRDefault="00030CA8" w:rsidP="00030CA8">
            <w:pPr>
              <w:pStyle w:val="TableParagraph"/>
              <w:spacing w:line="257" w:lineRule="exact"/>
              <w:ind w:left="339"/>
              <w:jc w:val="center"/>
              <w:rPr>
                <w:b/>
                <w:sz w:val="24"/>
              </w:rPr>
            </w:pPr>
            <w:r>
              <w:rPr>
                <w:b/>
                <w:color w:val="30849B"/>
                <w:sz w:val="24"/>
              </w:rPr>
              <w:t>GIÁ</w:t>
            </w:r>
          </w:p>
        </w:tc>
        <w:tc>
          <w:tcPr>
            <w:tcW w:w="2610" w:type="dxa"/>
          </w:tcPr>
          <w:p w:rsidR="00030CA8" w:rsidRDefault="00030CA8" w:rsidP="00030CA8">
            <w:pPr>
              <w:pStyle w:val="TableParagraph"/>
              <w:ind w:left="214" w:right="149" w:hanging="34"/>
              <w:jc w:val="center"/>
              <w:rPr>
                <w:b/>
                <w:sz w:val="24"/>
              </w:rPr>
            </w:pPr>
            <w:r>
              <w:rPr>
                <w:b/>
                <w:color w:val="30849B"/>
                <w:sz w:val="24"/>
              </w:rPr>
              <w:t>NHÓM ĐÁNH</w:t>
            </w:r>
          </w:p>
          <w:p w:rsidR="00030CA8" w:rsidRPr="00030CA8" w:rsidRDefault="00030CA8" w:rsidP="00030CA8">
            <w:pPr>
              <w:pStyle w:val="TableParagraph"/>
              <w:spacing w:line="257" w:lineRule="exact"/>
              <w:ind w:left="340"/>
              <w:jc w:val="center"/>
              <w:rPr>
                <w:b/>
                <w:sz w:val="24"/>
                <w:lang w:val="en-US"/>
              </w:rPr>
            </w:pPr>
            <w:r>
              <w:rPr>
                <w:b/>
                <w:color w:val="30849B"/>
                <w:sz w:val="24"/>
              </w:rPr>
              <w:t>GI</w:t>
            </w:r>
            <w:r>
              <w:rPr>
                <w:b/>
                <w:color w:val="30849B"/>
                <w:sz w:val="24"/>
                <w:lang w:val="en-US"/>
              </w:rPr>
              <w:t>Á</w:t>
            </w:r>
          </w:p>
        </w:tc>
      </w:tr>
      <w:tr w:rsidR="00030CA8" w:rsidTr="00030CA8">
        <w:trPr>
          <w:trHeight w:val="275"/>
        </w:trPr>
        <w:tc>
          <w:tcPr>
            <w:tcW w:w="743" w:type="dxa"/>
            <w:tcBorders>
              <w:bottom w:val="nil"/>
            </w:tcBorders>
            <w:shd w:val="clear" w:color="auto" w:fill="D2EAF0"/>
          </w:tcPr>
          <w:p w:rsidR="00030CA8" w:rsidRDefault="00030CA8">
            <w:pPr>
              <w:pStyle w:val="TableParagraph"/>
              <w:spacing w:line="255" w:lineRule="exact"/>
              <w:ind w:left="107"/>
              <w:rPr>
                <w:b/>
                <w:sz w:val="24"/>
              </w:rPr>
            </w:pPr>
            <w:r>
              <w:rPr>
                <w:b/>
                <w:color w:val="30849B"/>
                <w:sz w:val="24"/>
              </w:rPr>
              <w:t>1</w:t>
            </w:r>
          </w:p>
        </w:tc>
        <w:tc>
          <w:tcPr>
            <w:tcW w:w="1208" w:type="dxa"/>
            <w:tcBorders>
              <w:bottom w:val="nil"/>
            </w:tcBorders>
            <w:shd w:val="clear" w:color="auto" w:fill="D2EAF0"/>
          </w:tcPr>
          <w:p w:rsidR="00030CA8" w:rsidRDefault="00030CA8">
            <w:pPr>
              <w:pStyle w:val="TableParagraph"/>
              <w:spacing w:line="246" w:lineRule="exact"/>
              <w:rPr>
                <w:sz w:val="24"/>
                <w:lang w:val="en-US"/>
              </w:rPr>
            </w:pPr>
            <w:r>
              <w:rPr>
                <w:sz w:val="24"/>
                <w:lang w:val="en-US"/>
              </w:rPr>
              <w:t>Trần Nguyễn Nguyên Kỳ</w:t>
            </w:r>
          </w:p>
        </w:tc>
        <w:tc>
          <w:tcPr>
            <w:tcW w:w="3686" w:type="dxa"/>
            <w:tcBorders>
              <w:bottom w:val="nil"/>
            </w:tcBorders>
            <w:shd w:val="clear" w:color="auto" w:fill="D2EAF0"/>
          </w:tcPr>
          <w:p w:rsidR="00030CA8" w:rsidRDefault="00030CA8">
            <w:pPr>
              <w:pStyle w:val="TableParagraph"/>
              <w:spacing w:line="255" w:lineRule="exact"/>
              <w:rPr>
                <w:sz w:val="24"/>
              </w:rPr>
            </w:pPr>
            <w:r>
              <w:rPr>
                <w:color w:val="30849B"/>
                <w:sz w:val="24"/>
              </w:rPr>
              <w:t>Nghiêm cứu đề tài</w:t>
            </w:r>
          </w:p>
        </w:tc>
        <w:tc>
          <w:tcPr>
            <w:tcW w:w="1631" w:type="dxa"/>
            <w:tcBorders>
              <w:bottom w:val="nil"/>
            </w:tcBorders>
            <w:shd w:val="clear" w:color="auto" w:fill="D2EAF0"/>
          </w:tcPr>
          <w:p w:rsidR="00030CA8" w:rsidRDefault="00030CA8">
            <w:pPr>
              <w:pStyle w:val="TableParagraph"/>
              <w:spacing w:line="255" w:lineRule="exact"/>
              <w:ind w:left="326" w:right="316"/>
              <w:jc w:val="center"/>
              <w:rPr>
                <w:sz w:val="24"/>
              </w:rPr>
            </w:pPr>
            <w:r>
              <w:rPr>
                <w:color w:val="30849B"/>
                <w:sz w:val="24"/>
                <w:lang w:val="en-US"/>
              </w:rPr>
              <w:t>80</w:t>
            </w:r>
            <w:r>
              <w:rPr>
                <w:color w:val="30849B"/>
                <w:sz w:val="24"/>
              </w:rPr>
              <w:t>%</w:t>
            </w:r>
          </w:p>
        </w:tc>
        <w:tc>
          <w:tcPr>
            <w:tcW w:w="2610" w:type="dxa"/>
            <w:tcBorders>
              <w:bottom w:val="nil"/>
            </w:tcBorders>
            <w:shd w:val="clear" w:color="auto" w:fill="D2EAF0"/>
          </w:tcPr>
          <w:p w:rsidR="00030CA8" w:rsidRDefault="00030CA8" w:rsidP="00030CA8">
            <w:pPr>
              <w:pStyle w:val="TableParagraph"/>
              <w:spacing w:line="255" w:lineRule="exact"/>
              <w:ind w:left="0" w:right="333"/>
              <w:jc w:val="center"/>
              <w:rPr>
                <w:sz w:val="24"/>
              </w:rPr>
            </w:pPr>
            <w:r>
              <w:rPr>
                <w:color w:val="30849B"/>
                <w:sz w:val="24"/>
                <w:lang w:val="en-US"/>
              </w:rPr>
              <w:t>90</w:t>
            </w:r>
            <w:r>
              <w:rPr>
                <w:color w:val="30849B"/>
                <w:sz w:val="24"/>
              </w:rPr>
              <w:t>%</w:t>
            </w:r>
          </w:p>
        </w:tc>
      </w:tr>
      <w:tr w:rsidR="00030CA8" w:rsidTr="00030CA8">
        <w:trPr>
          <w:trHeight w:val="264"/>
        </w:trPr>
        <w:tc>
          <w:tcPr>
            <w:tcW w:w="743" w:type="dxa"/>
            <w:tcBorders>
              <w:top w:val="nil"/>
              <w:bottom w:val="nil"/>
            </w:tcBorders>
            <w:shd w:val="clear" w:color="auto" w:fill="D2EAF0"/>
          </w:tcPr>
          <w:p w:rsidR="00030CA8" w:rsidRDefault="00030CA8">
            <w:pPr>
              <w:pStyle w:val="TableParagraph"/>
              <w:ind w:left="0"/>
              <w:rPr>
                <w:sz w:val="18"/>
              </w:rPr>
            </w:pPr>
          </w:p>
        </w:tc>
        <w:tc>
          <w:tcPr>
            <w:tcW w:w="1208" w:type="dxa"/>
            <w:tcBorders>
              <w:top w:val="nil"/>
              <w:bottom w:val="nil"/>
            </w:tcBorders>
            <w:shd w:val="clear" w:color="auto" w:fill="D2EAF0"/>
          </w:tcPr>
          <w:p w:rsidR="00030CA8" w:rsidRDefault="00030CA8">
            <w:pPr>
              <w:pStyle w:val="TableParagraph"/>
              <w:spacing w:line="245" w:lineRule="exact"/>
              <w:ind w:left="0"/>
              <w:rPr>
                <w:sz w:val="24"/>
              </w:rPr>
            </w:pPr>
          </w:p>
        </w:tc>
        <w:tc>
          <w:tcPr>
            <w:tcW w:w="3686" w:type="dxa"/>
            <w:tcBorders>
              <w:top w:val="nil"/>
              <w:bottom w:val="nil"/>
            </w:tcBorders>
            <w:shd w:val="clear" w:color="auto" w:fill="D2EAF0"/>
          </w:tcPr>
          <w:p w:rsidR="00030CA8" w:rsidRDefault="00030CA8">
            <w:pPr>
              <w:pStyle w:val="TableParagraph"/>
              <w:spacing w:line="245" w:lineRule="exact"/>
              <w:rPr>
                <w:sz w:val="24"/>
              </w:rPr>
            </w:pPr>
            <w:r>
              <w:rPr>
                <w:color w:val="30849B"/>
                <w:sz w:val="24"/>
              </w:rPr>
              <w:t>Viết SRS</w:t>
            </w:r>
          </w:p>
        </w:tc>
        <w:tc>
          <w:tcPr>
            <w:tcW w:w="1631" w:type="dxa"/>
            <w:tcBorders>
              <w:top w:val="nil"/>
              <w:bottom w:val="nil"/>
            </w:tcBorders>
            <w:shd w:val="clear" w:color="auto" w:fill="D2EAF0"/>
          </w:tcPr>
          <w:p w:rsidR="00030CA8" w:rsidRDefault="00030CA8" w:rsidP="00030CA8">
            <w:pPr>
              <w:pStyle w:val="TableParagraph"/>
              <w:ind w:left="0"/>
              <w:jc w:val="center"/>
              <w:rPr>
                <w:sz w:val="18"/>
              </w:rPr>
            </w:pPr>
          </w:p>
        </w:tc>
        <w:tc>
          <w:tcPr>
            <w:tcW w:w="2610" w:type="dxa"/>
            <w:tcBorders>
              <w:top w:val="nil"/>
              <w:bottom w:val="nil"/>
            </w:tcBorders>
            <w:shd w:val="clear" w:color="auto" w:fill="D2EAF0"/>
          </w:tcPr>
          <w:p w:rsidR="00030CA8" w:rsidRDefault="00030CA8" w:rsidP="00030CA8">
            <w:pPr>
              <w:pStyle w:val="TableParagraph"/>
              <w:ind w:left="0"/>
              <w:jc w:val="center"/>
              <w:rPr>
                <w:sz w:val="18"/>
              </w:rPr>
            </w:pPr>
          </w:p>
        </w:tc>
      </w:tr>
      <w:tr w:rsidR="00030CA8" w:rsidTr="00030CA8">
        <w:trPr>
          <w:trHeight w:val="265"/>
        </w:trPr>
        <w:tc>
          <w:tcPr>
            <w:tcW w:w="743" w:type="dxa"/>
            <w:tcBorders>
              <w:top w:val="nil"/>
              <w:bottom w:val="nil"/>
            </w:tcBorders>
            <w:shd w:val="clear" w:color="auto" w:fill="D2EAF0"/>
          </w:tcPr>
          <w:p w:rsidR="00030CA8" w:rsidRDefault="00030CA8">
            <w:pPr>
              <w:pStyle w:val="TableParagraph"/>
              <w:ind w:left="0"/>
              <w:rPr>
                <w:sz w:val="18"/>
              </w:rPr>
            </w:pPr>
          </w:p>
        </w:tc>
        <w:tc>
          <w:tcPr>
            <w:tcW w:w="1208" w:type="dxa"/>
            <w:tcBorders>
              <w:top w:val="nil"/>
              <w:bottom w:val="nil"/>
            </w:tcBorders>
            <w:shd w:val="clear" w:color="auto" w:fill="D2EAF0"/>
          </w:tcPr>
          <w:p w:rsidR="00030CA8" w:rsidRDefault="00030CA8">
            <w:pPr>
              <w:pStyle w:val="TableParagraph"/>
              <w:spacing w:line="246" w:lineRule="exact"/>
              <w:rPr>
                <w:sz w:val="24"/>
              </w:rPr>
            </w:pPr>
          </w:p>
        </w:tc>
        <w:tc>
          <w:tcPr>
            <w:tcW w:w="3686" w:type="dxa"/>
            <w:tcBorders>
              <w:top w:val="nil"/>
              <w:bottom w:val="nil"/>
            </w:tcBorders>
            <w:shd w:val="clear" w:color="auto" w:fill="D2EAF0"/>
          </w:tcPr>
          <w:p w:rsidR="00030CA8" w:rsidRDefault="00030CA8">
            <w:pPr>
              <w:pStyle w:val="TableParagraph"/>
              <w:spacing w:line="246" w:lineRule="exact"/>
              <w:rPr>
                <w:color w:val="30849B"/>
                <w:sz w:val="24"/>
                <w:lang w:val="en-US"/>
              </w:rPr>
            </w:pPr>
            <w:r>
              <w:rPr>
                <w:color w:val="30849B"/>
                <w:sz w:val="24"/>
              </w:rPr>
              <w:t>Viết SDS</w:t>
            </w:r>
          </w:p>
          <w:p w:rsidR="00030CA8" w:rsidRPr="00030CA8" w:rsidRDefault="00030CA8">
            <w:pPr>
              <w:pStyle w:val="TableParagraph"/>
              <w:spacing w:line="246" w:lineRule="exact"/>
              <w:rPr>
                <w:sz w:val="24"/>
                <w:lang w:val="en-US"/>
              </w:rPr>
            </w:pPr>
            <w:r>
              <w:rPr>
                <w:color w:val="30849B"/>
                <w:sz w:val="24"/>
                <w:lang w:val="en-US"/>
              </w:rPr>
              <w:t>Vẽ Mockup</w:t>
            </w:r>
          </w:p>
        </w:tc>
        <w:tc>
          <w:tcPr>
            <w:tcW w:w="1631" w:type="dxa"/>
            <w:tcBorders>
              <w:top w:val="nil"/>
              <w:bottom w:val="nil"/>
            </w:tcBorders>
            <w:shd w:val="clear" w:color="auto" w:fill="D2EAF0"/>
          </w:tcPr>
          <w:p w:rsidR="00030CA8" w:rsidRDefault="00030CA8" w:rsidP="00030CA8">
            <w:pPr>
              <w:pStyle w:val="TableParagraph"/>
              <w:ind w:left="0"/>
              <w:jc w:val="center"/>
              <w:rPr>
                <w:sz w:val="18"/>
              </w:rPr>
            </w:pPr>
          </w:p>
        </w:tc>
        <w:tc>
          <w:tcPr>
            <w:tcW w:w="2610" w:type="dxa"/>
            <w:tcBorders>
              <w:top w:val="nil"/>
              <w:bottom w:val="nil"/>
            </w:tcBorders>
            <w:shd w:val="clear" w:color="auto" w:fill="D2EAF0"/>
          </w:tcPr>
          <w:p w:rsidR="00030CA8" w:rsidRDefault="00030CA8" w:rsidP="00030CA8">
            <w:pPr>
              <w:pStyle w:val="TableParagraph"/>
              <w:ind w:left="0"/>
              <w:jc w:val="center"/>
              <w:rPr>
                <w:sz w:val="18"/>
              </w:rPr>
            </w:pPr>
          </w:p>
        </w:tc>
      </w:tr>
      <w:tr w:rsidR="00030CA8" w:rsidTr="00030CA8">
        <w:trPr>
          <w:trHeight w:val="266"/>
        </w:trPr>
        <w:tc>
          <w:tcPr>
            <w:tcW w:w="743" w:type="dxa"/>
            <w:tcBorders>
              <w:top w:val="nil"/>
              <w:bottom w:val="nil"/>
            </w:tcBorders>
            <w:shd w:val="clear" w:color="auto" w:fill="D2EAF0"/>
          </w:tcPr>
          <w:p w:rsidR="00030CA8" w:rsidRDefault="00030CA8">
            <w:pPr>
              <w:pStyle w:val="TableParagraph"/>
              <w:ind w:left="0"/>
              <w:rPr>
                <w:sz w:val="18"/>
              </w:rPr>
            </w:pPr>
          </w:p>
        </w:tc>
        <w:tc>
          <w:tcPr>
            <w:tcW w:w="1208" w:type="dxa"/>
            <w:tcBorders>
              <w:top w:val="nil"/>
              <w:bottom w:val="nil"/>
            </w:tcBorders>
            <w:shd w:val="clear" w:color="auto" w:fill="D2EAF0"/>
          </w:tcPr>
          <w:p w:rsidR="00030CA8" w:rsidRDefault="00030CA8">
            <w:pPr>
              <w:pStyle w:val="TableParagraph"/>
              <w:ind w:left="0"/>
              <w:rPr>
                <w:sz w:val="18"/>
              </w:rPr>
            </w:pPr>
          </w:p>
        </w:tc>
        <w:tc>
          <w:tcPr>
            <w:tcW w:w="3686" w:type="dxa"/>
            <w:tcBorders>
              <w:top w:val="nil"/>
              <w:bottom w:val="nil"/>
            </w:tcBorders>
            <w:shd w:val="clear" w:color="auto" w:fill="D2EAF0"/>
          </w:tcPr>
          <w:p w:rsidR="00030CA8" w:rsidRDefault="00030CA8">
            <w:pPr>
              <w:pStyle w:val="TableParagraph"/>
              <w:spacing w:line="246" w:lineRule="exact"/>
              <w:rPr>
                <w:sz w:val="24"/>
              </w:rPr>
            </w:pPr>
            <w:r>
              <w:rPr>
                <w:color w:val="30849B"/>
                <w:sz w:val="24"/>
              </w:rPr>
              <w:t>Viết báo cáo</w:t>
            </w:r>
          </w:p>
        </w:tc>
        <w:tc>
          <w:tcPr>
            <w:tcW w:w="1631" w:type="dxa"/>
            <w:tcBorders>
              <w:top w:val="nil"/>
              <w:bottom w:val="nil"/>
            </w:tcBorders>
            <w:shd w:val="clear" w:color="auto" w:fill="D2EAF0"/>
          </w:tcPr>
          <w:p w:rsidR="00030CA8" w:rsidRDefault="00030CA8" w:rsidP="00030CA8">
            <w:pPr>
              <w:pStyle w:val="TableParagraph"/>
              <w:ind w:left="0"/>
              <w:jc w:val="center"/>
              <w:rPr>
                <w:sz w:val="18"/>
              </w:rPr>
            </w:pPr>
          </w:p>
        </w:tc>
        <w:tc>
          <w:tcPr>
            <w:tcW w:w="2610" w:type="dxa"/>
            <w:tcBorders>
              <w:top w:val="nil"/>
              <w:bottom w:val="nil"/>
            </w:tcBorders>
            <w:shd w:val="clear" w:color="auto" w:fill="D2EAF0"/>
          </w:tcPr>
          <w:p w:rsidR="00030CA8" w:rsidRDefault="00030CA8" w:rsidP="00030CA8">
            <w:pPr>
              <w:pStyle w:val="TableParagraph"/>
              <w:ind w:left="0"/>
              <w:jc w:val="center"/>
              <w:rPr>
                <w:sz w:val="18"/>
              </w:rPr>
            </w:pPr>
          </w:p>
        </w:tc>
      </w:tr>
      <w:tr w:rsidR="00030CA8" w:rsidTr="00030CA8">
        <w:trPr>
          <w:trHeight w:val="265"/>
        </w:trPr>
        <w:tc>
          <w:tcPr>
            <w:tcW w:w="743" w:type="dxa"/>
            <w:tcBorders>
              <w:top w:val="nil"/>
              <w:bottom w:val="nil"/>
            </w:tcBorders>
            <w:shd w:val="clear" w:color="auto" w:fill="D2EAF0"/>
          </w:tcPr>
          <w:p w:rsidR="00030CA8" w:rsidRDefault="00030CA8">
            <w:pPr>
              <w:pStyle w:val="TableParagraph"/>
              <w:ind w:left="0"/>
              <w:rPr>
                <w:sz w:val="18"/>
              </w:rPr>
            </w:pPr>
          </w:p>
        </w:tc>
        <w:tc>
          <w:tcPr>
            <w:tcW w:w="1208" w:type="dxa"/>
            <w:tcBorders>
              <w:top w:val="nil"/>
              <w:bottom w:val="nil"/>
            </w:tcBorders>
            <w:shd w:val="clear" w:color="auto" w:fill="D2EAF0"/>
          </w:tcPr>
          <w:p w:rsidR="00030CA8" w:rsidRDefault="00030CA8">
            <w:pPr>
              <w:pStyle w:val="TableParagraph"/>
              <w:ind w:left="0"/>
              <w:rPr>
                <w:sz w:val="18"/>
              </w:rPr>
            </w:pPr>
          </w:p>
        </w:tc>
        <w:tc>
          <w:tcPr>
            <w:tcW w:w="3686" w:type="dxa"/>
            <w:tcBorders>
              <w:top w:val="nil"/>
              <w:bottom w:val="nil"/>
            </w:tcBorders>
            <w:shd w:val="clear" w:color="auto" w:fill="D2EAF0"/>
          </w:tcPr>
          <w:p w:rsidR="00030CA8" w:rsidRPr="00030CA8" w:rsidRDefault="00030CA8">
            <w:pPr>
              <w:pStyle w:val="TableParagraph"/>
              <w:spacing w:line="245" w:lineRule="exact"/>
              <w:rPr>
                <w:sz w:val="24"/>
                <w:lang w:val="en-US"/>
              </w:rPr>
            </w:pPr>
            <w:r>
              <w:rPr>
                <w:color w:val="30849B"/>
                <w:sz w:val="24"/>
              </w:rPr>
              <w:t>Viết test cas</w:t>
            </w:r>
          </w:p>
        </w:tc>
        <w:tc>
          <w:tcPr>
            <w:tcW w:w="1631" w:type="dxa"/>
            <w:tcBorders>
              <w:top w:val="nil"/>
              <w:bottom w:val="nil"/>
            </w:tcBorders>
            <w:shd w:val="clear" w:color="auto" w:fill="D2EAF0"/>
          </w:tcPr>
          <w:p w:rsidR="00030CA8" w:rsidRDefault="00030CA8" w:rsidP="00030CA8">
            <w:pPr>
              <w:pStyle w:val="TableParagraph"/>
              <w:ind w:left="0"/>
              <w:jc w:val="center"/>
              <w:rPr>
                <w:sz w:val="18"/>
              </w:rPr>
            </w:pPr>
          </w:p>
        </w:tc>
        <w:tc>
          <w:tcPr>
            <w:tcW w:w="2610" w:type="dxa"/>
            <w:tcBorders>
              <w:top w:val="nil"/>
              <w:bottom w:val="nil"/>
            </w:tcBorders>
            <w:shd w:val="clear" w:color="auto" w:fill="D2EAF0"/>
          </w:tcPr>
          <w:p w:rsidR="00030CA8" w:rsidRDefault="00030CA8" w:rsidP="00030CA8">
            <w:pPr>
              <w:pStyle w:val="TableParagraph"/>
              <w:ind w:left="0"/>
              <w:jc w:val="center"/>
              <w:rPr>
                <w:sz w:val="18"/>
              </w:rPr>
            </w:pPr>
          </w:p>
        </w:tc>
      </w:tr>
      <w:tr w:rsidR="00030CA8" w:rsidTr="00030CA8">
        <w:trPr>
          <w:trHeight w:val="265"/>
        </w:trPr>
        <w:tc>
          <w:tcPr>
            <w:tcW w:w="743" w:type="dxa"/>
            <w:tcBorders>
              <w:top w:val="nil"/>
              <w:bottom w:val="nil"/>
            </w:tcBorders>
            <w:shd w:val="clear" w:color="auto" w:fill="D2EAF0"/>
          </w:tcPr>
          <w:p w:rsidR="00030CA8" w:rsidRDefault="00030CA8">
            <w:pPr>
              <w:pStyle w:val="TableParagraph"/>
              <w:ind w:left="0"/>
              <w:rPr>
                <w:sz w:val="18"/>
              </w:rPr>
            </w:pPr>
          </w:p>
        </w:tc>
        <w:tc>
          <w:tcPr>
            <w:tcW w:w="1208" w:type="dxa"/>
            <w:tcBorders>
              <w:top w:val="nil"/>
              <w:bottom w:val="nil"/>
            </w:tcBorders>
            <w:shd w:val="clear" w:color="auto" w:fill="D2EAF0"/>
          </w:tcPr>
          <w:p w:rsidR="00030CA8" w:rsidRDefault="00030CA8">
            <w:pPr>
              <w:pStyle w:val="TableParagraph"/>
              <w:ind w:left="0"/>
              <w:rPr>
                <w:sz w:val="18"/>
              </w:rPr>
            </w:pPr>
          </w:p>
        </w:tc>
        <w:tc>
          <w:tcPr>
            <w:tcW w:w="3686" w:type="dxa"/>
            <w:tcBorders>
              <w:top w:val="nil"/>
              <w:bottom w:val="nil"/>
            </w:tcBorders>
            <w:shd w:val="clear" w:color="auto" w:fill="D2EAF0"/>
          </w:tcPr>
          <w:p w:rsidR="00030CA8" w:rsidRPr="00030CA8" w:rsidRDefault="00030CA8" w:rsidP="00030CA8">
            <w:pPr>
              <w:pStyle w:val="TableParagraph"/>
              <w:spacing w:line="245" w:lineRule="exact"/>
              <w:rPr>
                <w:sz w:val="24"/>
                <w:lang w:val="en-US"/>
              </w:rPr>
            </w:pPr>
            <w:r>
              <w:rPr>
                <w:color w:val="30849B"/>
                <w:sz w:val="24"/>
              </w:rPr>
              <w:t xml:space="preserve">Làm màn hình </w:t>
            </w:r>
            <w:r>
              <w:rPr>
                <w:color w:val="30849B"/>
                <w:sz w:val="24"/>
                <w:lang w:val="en-US"/>
              </w:rPr>
              <w:t>Nhà Thuốc,, và thuốc</w:t>
            </w:r>
          </w:p>
        </w:tc>
        <w:tc>
          <w:tcPr>
            <w:tcW w:w="1631" w:type="dxa"/>
            <w:tcBorders>
              <w:top w:val="nil"/>
              <w:bottom w:val="nil"/>
            </w:tcBorders>
            <w:shd w:val="clear" w:color="auto" w:fill="D2EAF0"/>
          </w:tcPr>
          <w:p w:rsidR="00030CA8" w:rsidRDefault="00030CA8" w:rsidP="00030CA8">
            <w:pPr>
              <w:pStyle w:val="TableParagraph"/>
              <w:ind w:left="0"/>
              <w:jc w:val="center"/>
              <w:rPr>
                <w:sz w:val="18"/>
              </w:rPr>
            </w:pPr>
          </w:p>
        </w:tc>
        <w:tc>
          <w:tcPr>
            <w:tcW w:w="2610" w:type="dxa"/>
            <w:tcBorders>
              <w:top w:val="nil"/>
              <w:bottom w:val="nil"/>
            </w:tcBorders>
            <w:shd w:val="clear" w:color="auto" w:fill="D2EAF0"/>
          </w:tcPr>
          <w:p w:rsidR="00030CA8" w:rsidRDefault="00030CA8" w:rsidP="00030CA8">
            <w:pPr>
              <w:pStyle w:val="TableParagraph"/>
              <w:ind w:left="0"/>
              <w:jc w:val="center"/>
              <w:rPr>
                <w:sz w:val="18"/>
              </w:rPr>
            </w:pPr>
          </w:p>
        </w:tc>
      </w:tr>
      <w:tr w:rsidR="00030CA8" w:rsidTr="00030CA8">
        <w:trPr>
          <w:trHeight w:val="265"/>
        </w:trPr>
        <w:tc>
          <w:tcPr>
            <w:tcW w:w="743" w:type="dxa"/>
            <w:tcBorders>
              <w:top w:val="nil"/>
              <w:bottom w:val="nil"/>
            </w:tcBorders>
            <w:shd w:val="clear" w:color="auto" w:fill="D2EAF0"/>
          </w:tcPr>
          <w:p w:rsidR="00030CA8" w:rsidRDefault="00030CA8">
            <w:pPr>
              <w:pStyle w:val="TableParagraph"/>
              <w:ind w:left="0"/>
              <w:rPr>
                <w:sz w:val="18"/>
              </w:rPr>
            </w:pPr>
          </w:p>
        </w:tc>
        <w:tc>
          <w:tcPr>
            <w:tcW w:w="1208" w:type="dxa"/>
            <w:tcBorders>
              <w:top w:val="nil"/>
              <w:bottom w:val="nil"/>
            </w:tcBorders>
            <w:shd w:val="clear" w:color="auto" w:fill="D2EAF0"/>
          </w:tcPr>
          <w:p w:rsidR="00030CA8" w:rsidRDefault="00030CA8">
            <w:pPr>
              <w:pStyle w:val="TableParagraph"/>
              <w:ind w:left="0"/>
              <w:rPr>
                <w:sz w:val="18"/>
              </w:rPr>
            </w:pPr>
          </w:p>
        </w:tc>
        <w:tc>
          <w:tcPr>
            <w:tcW w:w="3686" w:type="dxa"/>
            <w:tcBorders>
              <w:top w:val="nil"/>
              <w:bottom w:val="nil"/>
            </w:tcBorders>
            <w:shd w:val="clear" w:color="auto" w:fill="D2EAF0"/>
          </w:tcPr>
          <w:p w:rsidR="00030CA8" w:rsidRDefault="00030CA8">
            <w:pPr>
              <w:pStyle w:val="TableParagraph"/>
              <w:spacing w:line="246" w:lineRule="exact"/>
              <w:rPr>
                <w:color w:val="30849B"/>
                <w:sz w:val="24"/>
                <w:lang w:val="en-US"/>
              </w:rPr>
            </w:pPr>
            <w:r>
              <w:rPr>
                <w:color w:val="30849B"/>
                <w:sz w:val="24"/>
              </w:rPr>
              <w:t>Làm navigation drawer menu</w:t>
            </w:r>
          </w:p>
          <w:p w:rsidR="00030CA8" w:rsidRPr="00030CA8" w:rsidRDefault="00030CA8">
            <w:pPr>
              <w:pStyle w:val="TableParagraph"/>
              <w:spacing w:line="246" w:lineRule="exact"/>
              <w:rPr>
                <w:sz w:val="24"/>
                <w:lang w:val="en-US"/>
              </w:rPr>
            </w:pPr>
            <w:r>
              <w:rPr>
                <w:color w:val="30849B"/>
                <w:sz w:val="24"/>
                <w:lang w:val="en-US"/>
              </w:rPr>
              <w:t>Làm chức năng Thêm clear</w:t>
            </w:r>
          </w:p>
        </w:tc>
        <w:tc>
          <w:tcPr>
            <w:tcW w:w="1631" w:type="dxa"/>
            <w:tcBorders>
              <w:top w:val="nil"/>
              <w:bottom w:val="nil"/>
            </w:tcBorders>
            <w:shd w:val="clear" w:color="auto" w:fill="D2EAF0"/>
          </w:tcPr>
          <w:p w:rsidR="00030CA8" w:rsidRDefault="00030CA8" w:rsidP="00030CA8">
            <w:pPr>
              <w:pStyle w:val="TableParagraph"/>
              <w:ind w:left="0"/>
              <w:jc w:val="center"/>
              <w:rPr>
                <w:sz w:val="18"/>
              </w:rPr>
            </w:pPr>
          </w:p>
        </w:tc>
        <w:tc>
          <w:tcPr>
            <w:tcW w:w="2610" w:type="dxa"/>
            <w:tcBorders>
              <w:top w:val="nil"/>
              <w:bottom w:val="nil"/>
            </w:tcBorders>
            <w:shd w:val="clear" w:color="auto" w:fill="D2EAF0"/>
          </w:tcPr>
          <w:p w:rsidR="00030CA8" w:rsidRDefault="00030CA8" w:rsidP="00030CA8">
            <w:pPr>
              <w:pStyle w:val="TableParagraph"/>
              <w:ind w:left="0"/>
              <w:jc w:val="center"/>
              <w:rPr>
                <w:sz w:val="18"/>
              </w:rPr>
            </w:pPr>
          </w:p>
        </w:tc>
      </w:tr>
      <w:tr w:rsidR="00030CA8" w:rsidTr="00030CA8">
        <w:trPr>
          <w:trHeight w:val="268"/>
        </w:trPr>
        <w:tc>
          <w:tcPr>
            <w:tcW w:w="743" w:type="dxa"/>
            <w:tcBorders>
              <w:top w:val="nil"/>
            </w:tcBorders>
            <w:shd w:val="clear" w:color="auto" w:fill="D2EAF0"/>
          </w:tcPr>
          <w:p w:rsidR="00030CA8" w:rsidRDefault="00030CA8">
            <w:pPr>
              <w:pStyle w:val="TableParagraph"/>
              <w:ind w:left="0"/>
              <w:rPr>
                <w:sz w:val="18"/>
              </w:rPr>
            </w:pPr>
          </w:p>
        </w:tc>
        <w:tc>
          <w:tcPr>
            <w:tcW w:w="1208" w:type="dxa"/>
            <w:tcBorders>
              <w:top w:val="nil"/>
            </w:tcBorders>
            <w:shd w:val="clear" w:color="auto" w:fill="D2EAF0"/>
          </w:tcPr>
          <w:p w:rsidR="00030CA8" w:rsidRDefault="00030CA8">
            <w:pPr>
              <w:pStyle w:val="TableParagraph"/>
              <w:ind w:left="0"/>
              <w:rPr>
                <w:sz w:val="18"/>
              </w:rPr>
            </w:pPr>
          </w:p>
        </w:tc>
        <w:tc>
          <w:tcPr>
            <w:tcW w:w="3686" w:type="dxa"/>
            <w:tcBorders>
              <w:top w:val="nil"/>
            </w:tcBorders>
            <w:shd w:val="clear" w:color="auto" w:fill="D2EAF0"/>
          </w:tcPr>
          <w:p w:rsidR="00030CA8" w:rsidRDefault="00030CA8">
            <w:pPr>
              <w:pStyle w:val="TableParagraph"/>
              <w:spacing w:line="249" w:lineRule="exact"/>
              <w:rPr>
                <w:sz w:val="24"/>
              </w:rPr>
            </w:pPr>
            <w:r>
              <w:rPr>
                <w:color w:val="30849B"/>
                <w:sz w:val="24"/>
              </w:rPr>
              <w:t>Báo cáo cuối kỳ</w:t>
            </w:r>
          </w:p>
        </w:tc>
        <w:tc>
          <w:tcPr>
            <w:tcW w:w="1631" w:type="dxa"/>
            <w:tcBorders>
              <w:top w:val="nil"/>
            </w:tcBorders>
            <w:shd w:val="clear" w:color="auto" w:fill="D2EAF0"/>
          </w:tcPr>
          <w:p w:rsidR="00030CA8" w:rsidRDefault="00030CA8" w:rsidP="00030CA8">
            <w:pPr>
              <w:pStyle w:val="TableParagraph"/>
              <w:ind w:left="0"/>
              <w:jc w:val="center"/>
              <w:rPr>
                <w:sz w:val="18"/>
              </w:rPr>
            </w:pPr>
          </w:p>
        </w:tc>
        <w:tc>
          <w:tcPr>
            <w:tcW w:w="2610" w:type="dxa"/>
            <w:tcBorders>
              <w:top w:val="nil"/>
            </w:tcBorders>
            <w:shd w:val="clear" w:color="auto" w:fill="D2EAF0"/>
          </w:tcPr>
          <w:p w:rsidR="00030CA8" w:rsidRDefault="00030CA8" w:rsidP="00030CA8">
            <w:pPr>
              <w:pStyle w:val="TableParagraph"/>
              <w:ind w:left="0"/>
              <w:jc w:val="center"/>
              <w:rPr>
                <w:sz w:val="18"/>
              </w:rPr>
            </w:pPr>
          </w:p>
        </w:tc>
      </w:tr>
      <w:tr w:rsidR="00030CA8" w:rsidTr="00030CA8">
        <w:trPr>
          <w:trHeight w:val="275"/>
        </w:trPr>
        <w:tc>
          <w:tcPr>
            <w:tcW w:w="743" w:type="dxa"/>
            <w:tcBorders>
              <w:bottom w:val="nil"/>
            </w:tcBorders>
          </w:tcPr>
          <w:p w:rsidR="00030CA8" w:rsidRDefault="00030CA8">
            <w:pPr>
              <w:pStyle w:val="TableParagraph"/>
              <w:spacing w:line="255" w:lineRule="exact"/>
              <w:ind w:left="107"/>
              <w:rPr>
                <w:b/>
                <w:sz w:val="24"/>
              </w:rPr>
            </w:pPr>
            <w:r>
              <w:rPr>
                <w:b/>
                <w:color w:val="30849B"/>
                <w:sz w:val="24"/>
              </w:rPr>
              <w:t>2</w:t>
            </w:r>
          </w:p>
        </w:tc>
        <w:tc>
          <w:tcPr>
            <w:tcW w:w="1208" w:type="dxa"/>
            <w:tcBorders>
              <w:bottom w:val="nil"/>
            </w:tcBorders>
          </w:tcPr>
          <w:p w:rsidR="00030CA8" w:rsidRDefault="00030CA8">
            <w:pPr>
              <w:pStyle w:val="TableParagraph"/>
              <w:spacing w:line="255" w:lineRule="exact"/>
              <w:rPr>
                <w:sz w:val="24"/>
                <w:lang w:val="en-US"/>
              </w:rPr>
            </w:pPr>
            <w:r>
              <w:rPr>
                <w:sz w:val="24"/>
                <w:lang w:val="en-US"/>
              </w:rPr>
              <w:t>Phan Thanh Nho</w:t>
            </w:r>
          </w:p>
        </w:tc>
        <w:tc>
          <w:tcPr>
            <w:tcW w:w="3686" w:type="dxa"/>
            <w:tcBorders>
              <w:bottom w:val="nil"/>
            </w:tcBorders>
          </w:tcPr>
          <w:p w:rsidR="00030CA8" w:rsidRDefault="00030CA8">
            <w:pPr>
              <w:pStyle w:val="TableParagraph"/>
              <w:spacing w:line="255" w:lineRule="exact"/>
              <w:rPr>
                <w:sz w:val="24"/>
              </w:rPr>
            </w:pPr>
            <w:r>
              <w:rPr>
                <w:color w:val="30849B"/>
                <w:sz w:val="24"/>
              </w:rPr>
              <w:t>Nghiêm cứu đề tài</w:t>
            </w:r>
          </w:p>
        </w:tc>
        <w:tc>
          <w:tcPr>
            <w:tcW w:w="1631" w:type="dxa"/>
            <w:tcBorders>
              <w:bottom w:val="nil"/>
            </w:tcBorders>
          </w:tcPr>
          <w:p w:rsidR="00030CA8" w:rsidRDefault="00030CA8" w:rsidP="00030CA8">
            <w:pPr>
              <w:pStyle w:val="TableParagraph"/>
              <w:spacing w:line="255" w:lineRule="exact"/>
              <w:ind w:left="326" w:right="316"/>
              <w:jc w:val="center"/>
              <w:rPr>
                <w:sz w:val="24"/>
              </w:rPr>
            </w:pPr>
            <w:r>
              <w:rPr>
                <w:color w:val="30849B"/>
                <w:sz w:val="24"/>
                <w:lang w:val="en-US"/>
              </w:rPr>
              <w:t>80</w:t>
            </w:r>
            <w:r>
              <w:rPr>
                <w:color w:val="30849B"/>
                <w:sz w:val="24"/>
              </w:rPr>
              <w:t>%</w:t>
            </w:r>
          </w:p>
        </w:tc>
        <w:tc>
          <w:tcPr>
            <w:tcW w:w="2610" w:type="dxa"/>
            <w:tcBorders>
              <w:bottom w:val="nil"/>
            </w:tcBorders>
          </w:tcPr>
          <w:p w:rsidR="00030CA8" w:rsidRDefault="00030CA8" w:rsidP="00030CA8">
            <w:pPr>
              <w:pStyle w:val="TableParagraph"/>
              <w:spacing w:line="255" w:lineRule="exact"/>
              <w:ind w:left="0" w:right="333"/>
              <w:jc w:val="center"/>
              <w:rPr>
                <w:sz w:val="24"/>
              </w:rPr>
            </w:pPr>
            <w:r>
              <w:rPr>
                <w:color w:val="30849B"/>
                <w:sz w:val="24"/>
                <w:lang w:val="en-US"/>
              </w:rPr>
              <w:t>90</w:t>
            </w:r>
            <w:r>
              <w:rPr>
                <w:color w:val="30849B"/>
                <w:sz w:val="24"/>
              </w:rPr>
              <w:t>%</w:t>
            </w:r>
          </w:p>
        </w:tc>
      </w:tr>
      <w:tr w:rsidR="00030CA8" w:rsidTr="00030CA8">
        <w:trPr>
          <w:trHeight w:val="264"/>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pPr>
              <w:pStyle w:val="TableParagraph"/>
              <w:spacing w:line="245" w:lineRule="exact"/>
              <w:rPr>
                <w:sz w:val="24"/>
                <w:lang w:val="en-US"/>
              </w:rPr>
            </w:pPr>
            <w:r>
              <w:rPr>
                <w:sz w:val="24"/>
                <w:lang w:val="en-US"/>
              </w:rPr>
              <w:t xml:space="preserve"> </w:t>
            </w:r>
          </w:p>
        </w:tc>
        <w:tc>
          <w:tcPr>
            <w:tcW w:w="3686" w:type="dxa"/>
            <w:tcBorders>
              <w:top w:val="nil"/>
              <w:bottom w:val="nil"/>
            </w:tcBorders>
          </w:tcPr>
          <w:p w:rsidR="00030CA8" w:rsidRDefault="00030CA8">
            <w:pPr>
              <w:pStyle w:val="TableParagraph"/>
              <w:spacing w:line="245" w:lineRule="exact"/>
              <w:rPr>
                <w:sz w:val="24"/>
              </w:rPr>
            </w:pPr>
            <w:r>
              <w:rPr>
                <w:color w:val="30849B"/>
                <w:sz w:val="24"/>
              </w:rPr>
              <w:t>Viết SRS</w:t>
            </w:r>
          </w:p>
        </w:tc>
        <w:tc>
          <w:tcPr>
            <w:tcW w:w="1631" w:type="dxa"/>
            <w:tcBorders>
              <w:top w:val="nil"/>
              <w:bottom w:val="nil"/>
            </w:tcBorders>
          </w:tcPr>
          <w:p w:rsidR="00030CA8" w:rsidRDefault="00030CA8" w:rsidP="00030CA8">
            <w:pPr>
              <w:pStyle w:val="TableParagraph"/>
              <w:ind w:left="0"/>
              <w:jc w:val="center"/>
              <w:rPr>
                <w:sz w:val="18"/>
              </w:rPr>
            </w:pPr>
          </w:p>
        </w:tc>
        <w:tc>
          <w:tcPr>
            <w:tcW w:w="2610" w:type="dxa"/>
            <w:tcBorders>
              <w:top w:val="nil"/>
              <w:bottom w:val="nil"/>
            </w:tcBorders>
          </w:tcPr>
          <w:p w:rsidR="00030CA8" w:rsidRDefault="00030CA8" w:rsidP="00030CA8">
            <w:pPr>
              <w:pStyle w:val="TableParagraph"/>
              <w:ind w:left="0"/>
              <w:jc w:val="center"/>
              <w:rPr>
                <w:sz w:val="18"/>
              </w:rPr>
            </w:pPr>
          </w:p>
        </w:tc>
      </w:tr>
      <w:tr w:rsidR="00030CA8" w:rsidTr="00030CA8">
        <w:trPr>
          <w:trHeight w:val="265"/>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rsidP="00030CA8">
            <w:pPr>
              <w:pStyle w:val="TableParagraph"/>
              <w:spacing w:line="246" w:lineRule="exact"/>
              <w:ind w:left="0"/>
              <w:rPr>
                <w:sz w:val="24"/>
                <w:lang w:val="en-US"/>
              </w:rPr>
            </w:pPr>
          </w:p>
        </w:tc>
        <w:tc>
          <w:tcPr>
            <w:tcW w:w="3686" w:type="dxa"/>
            <w:tcBorders>
              <w:top w:val="nil"/>
              <w:bottom w:val="nil"/>
            </w:tcBorders>
          </w:tcPr>
          <w:p w:rsidR="00030CA8" w:rsidRDefault="00030CA8">
            <w:pPr>
              <w:pStyle w:val="TableParagraph"/>
              <w:spacing w:line="246" w:lineRule="exact"/>
              <w:rPr>
                <w:sz w:val="24"/>
              </w:rPr>
            </w:pPr>
            <w:r>
              <w:rPr>
                <w:color w:val="30849B"/>
                <w:sz w:val="24"/>
              </w:rPr>
              <w:t>Viết SDS</w:t>
            </w:r>
          </w:p>
        </w:tc>
        <w:tc>
          <w:tcPr>
            <w:tcW w:w="1631" w:type="dxa"/>
            <w:tcBorders>
              <w:top w:val="nil"/>
              <w:bottom w:val="nil"/>
            </w:tcBorders>
          </w:tcPr>
          <w:p w:rsidR="00030CA8" w:rsidRDefault="00030CA8" w:rsidP="00030CA8">
            <w:pPr>
              <w:pStyle w:val="TableParagraph"/>
              <w:ind w:left="0"/>
              <w:jc w:val="center"/>
              <w:rPr>
                <w:sz w:val="18"/>
              </w:rPr>
            </w:pPr>
          </w:p>
        </w:tc>
        <w:tc>
          <w:tcPr>
            <w:tcW w:w="2610" w:type="dxa"/>
            <w:tcBorders>
              <w:top w:val="nil"/>
              <w:bottom w:val="nil"/>
            </w:tcBorders>
          </w:tcPr>
          <w:p w:rsidR="00030CA8" w:rsidRDefault="00030CA8" w:rsidP="00030CA8">
            <w:pPr>
              <w:pStyle w:val="TableParagraph"/>
              <w:ind w:left="0"/>
              <w:jc w:val="center"/>
              <w:rPr>
                <w:sz w:val="18"/>
              </w:rPr>
            </w:pPr>
          </w:p>
        </w:tc>
      </w:tr>
      <w:tr w:rsidR="00030CA8" w:rsidTr="00030CA8">
        <w:trPr>
          <w:trHeight w:val="266"/>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pPr>
              <w:pStyle w:val="TableParagraph"/>
              <w:ind w:left="0"/>
              <w:rPr>
                <w:sz w:val="18"/>
              </w:rPr>
            </w:pPr>
          </w:p>
        </w:tc>
        <w:tc>
          <w:tcPr>
            <w:tcW w:w="3686" w:type="dxa"/>
            <w:tcBorders>
              <w:top w:val="nil"/>
              <w:bottom w:val="nil"/>
            </w:tcBorders>
          </w:tcPr>
          <w:p w:rsidR="00030CA8" w:rsidRPr="00030CA8" w:rsidRDefault="00030CA8">
            <w:pPr>
              <w:pStyle w:val="TableParagraph"/>
              <w:spacing w:line="246" w:lineRule="exact"/>
              <w:rPr>
                <w:sz w:val="24"/>
                <w:lang w:val="en-US"/>
              </w:rPr>
            </w:pPr>
            <w:r>
              <w:rPr>
                <w:color w:val="30849B"/>
                <w:sz w:val="24"/>
              </w:rPr>
              <w:t xml:space="preserve">Làm màn hình </w:t>
            </w:r>
            <w:r>
              <w:rPr>
                <w:color w:val="30849B"/>
                <w:sz w:val="24"/>
                <w:lang w:val="en-US"/>
              </w:rPr>
              <w:t>Chi Tiết Bán Lẽ và Hóa Đơn</w:t>
            </w:r>
          </w:p>
        </w:tc>
        <w:tc>
          <w:tcPr>
            <w:tcW w:w="1631" w:type="dxa"/>
            <w:tcBorders>
              <w:top w:val="nil"/>
              <w:bottom w:val="nil"/>
            </w:tcBorders>
          </w:tcPr>
          <w:p w:rsidR="00030CA8" w:rsidRDefault="00030CA8" w:rsidP="00030CA8">
            <w:pPr>
              <w:pStyle w:val="TableParagraph"/>
              <w:ind w:left="0"/>
              <w:jc w:val="center"/>
              <w:rPr>
                <w:sz w:val="18"/>
              </w:rPr>
            </w:pPr>
          </w:p>
        </w:tc>
        <w:tc>
          <w:tcPr>
            <w:tcW w:w="2610" w:type="dxa"/>
            <w:tcBorders>
              <w:top w:val="nil"/>
              <w:bottom w:val="nil"/>
            </w:tcBorders>
          </w:tcPr>
          <w:p w:rsidR="00030CA8" w:rsidRDefault="00030CA8" w:rsidP="00030CA8">
            <w:pPr>
              <w:pStyle w:val="TableParagraph"/>
              <w:ind w:left="0"/>
              <w:jc w:val="center"/>
              <w:rPr>
                <w:sz w:val="18"/>
              </w:rPr>
            </w:pPr>
          </w:p>
        </w:tc>
      </w:tr>
      <w:tr w:rsidR="00030CA8" w:rsidTr="00030CA8">
        <w:trPr>
          <w:trHeight w:val="265"/>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pPr>
              <w:pStyle w:val="TableParagraph"/>
              <w:ind w:left="0"/>
              <w:rPr>
                <w:sz w:val="18"/>
              </w:rPr>
            </w:pPr>
          </w:p>
        </w:tc>
        <w:tc>
          <w:tcPr>
            <w:tcW w:w="3686" w:type="dxa"/>
            <w:tcBorders>
              <w:top w:val="nil"/>
              <w:bottom w:val="nil"/>
            </w:tcBorders>
          </w:tcPr>
          <w:p w:rsidR="00030CA8" w:rsidRPr="00030CA8" w:rsidRDefault="00030CA8">
            <w:pPr>
              <w:pStyle w:val="TableParagraph"/>
              <w:spacing w:line="246" w:lineRule="exact"/>
              <w:rPr>
                <w:sz w:val="24"/>
                <w:lang w:val="en-US"/>
              </w:rPr>
            </w:pPr>
            <w:r>
              <w:rPr>
                <w:color w:val="30849B"/>
                <w:sz w:val="24"/>
                <w:lang w:val="en-US"/>
              </w:rPr>
              <w:t>Làm chức năng Sửa Clear</w:t>
            </w:r>
          </w:p>
        </w:tc>
        <w:tc>
          <w:tcPr>
            <w:tcW w:w="1631" w:type="dxa"/>
            <w:tcBorders>
              <w:top w:val="nil"/>
              <w:bottom w:val="nil"/>
            </w:tcBorders>
          </w:tcPr>
          <w:p w:rsidR="00030CA8" w:rsidRDefault="00030CA8">
            <w:pPr>
              <w:pStyle w:val="TableParagraph"/>
              <w:ind w:left="0"/>
              <w:rPr>
                <w:sz w:val="18"/>
              </w:rPr>
            </w:pPr>
          </w:p>
        </w:tc>
        <w:tc>
          <w:tcPr>
            <w:tcW w:w="2610" w:type="dxa"/>
            <w:tcBorders>
              <w:top w:val="nil"/>
              <w:bottom w:val="nil"/>
            </w:tcBorders>
          </w:tcPr>
          <w:p w:rsidR="00030CA8" w:rsidRDefault="00030CA8">
            <w:pPr>
              <w:pStyle w:val="TableParagraph"/>
              <w:ind w:left="0"/>
              <w:rPr>
                <w:sz w:val="18"/>
              </w:rPr>
            </w:pPr>
          </w:p>
        </w:tc>
      </w:tr>
      <w:tr w:rsidR="00030CA8" w:rsidTr="00030CA8">
        <w:trPr>
          <w:trHeight w:val="265"/>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pPr>
              <w:pStyle w:val="TableParagraph"/>
              <w:ind w:left="0"/>
              <w:rPr>
                <w:sz w:val="18"/>
              </w:rPr>
            </w:pPr>
          </w:p>
        </w:tc>
        <w:tc>
          <w:tcPr>
            <w:tcW w:w="3686" w:type="dxa"/>
            <w:tcBorders>
              <w:top w:val="nil"/>
              <w:bottom w:val="nil"/>
            </w:tcBorders>
          </w:tcPr>
          <w:p w:rsidR="00030CA8" w:rsidRPr="00030CA8" w:rsidRDefault="00030CA8">
            <w:pPr>
              <w:pStyle w:val="TableParagraph"/>
              <w:spacing w:line="246" w:lineRule="exact"/>
              <w:rPr>
                <w:sz w:val="24"/>
                <w:lang w:val="en-US"/>
              </w:rPr>
            </w:pPr>
            <w:r>
              <w:rPr>
                <w:color w:val="30849B"/>
                <w:sz w:val="24"/>
              </w:rPr>
              <w:t>Đọc và load chuỗi JSON</w:t>
            </w:r>
          </w:p>
        </w:tc>
        <w:tc>
          <w:tcPr>
            <w:tcW w:w="1631" w:type="dxa"/>
            <w:tcBorders>
              <w:top w:val="nil"/>
              <w:bottom w:val="nil"/>
            </w:tcBorders>
          </w:tcPr>
          <w:p w:rsidR="00030CA8" w:rsidRDefault="00030CA8">
            <w:pPr>
              <w:pStyle w:val="TableParagraph"/>
              <w:ind w:left="0"/>
              <w:rPr>
                <w:sz w:val="18"/>
              </w:rPr>
            </w:pPr>
          </w:p>
        </w:tc>
        <w:tc>
          <w:tcPr>
            <w:tcW w:w="2610" w:type="dxa"/>
            <w:tcBorders>
              <w:top w:val="nil"/>
              <w:bottom w:val="nil"/>
            </w:tcBorders>
          </w:tcPr>
          <w:p w:rsidR="00030CA8" w:rsidRDefault="00030CA8">
            <w:pPr>
              <w:pStyle w:val="TableParagraph"/>
              <w:ind w:left="0"/>
              <w:rPr>
                <w:sz w:val="18"/>
              </w:rPr>
            </w:pPr>
          </w:p>
        </w:tc>
      </w:tr>
      <w:tr w:rsidR="00030CA8" w:rsidTr="00030CA8">
        <w:trPr>
          <w:trHeight w:val="266"/>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pPr>
              <w:pStyle w:val="TableParagraph"/>
              <w:ind w:left="0"/>
              <w:rPr>
                <w:sz w:val="18"/>
              </w:rPr>
            </w:pPr>
          </w:p>
        </w:tc>
        <w:tc>
          <w:tcPr>
            <w:tcW w:w="3686" w:type="dxa"/>
            <w:tcBorders>
              <w:top w:val="nil"/>
              <w:bottom w:val="nil"/>
            </w:tcBorders>
          </w:tcPr>
          <w:p w:rsidR="00030CA8" w:rsidRDefault="00030CA8">
            <w:pPr>
              <w:pStyle w:val="TableParagraph"/>
              <w:spacing w:line="246" w:lineRule="exact"/>
              <w:rPr>
                <w:sz w:val="24"/>
              </w:rPr>
            </w:pPr>
            <w:r>
              <w:rPr>
                <w:color w:val="30849B"/>
                <w:sz w:val="24"/>
              </w:rPr>
              <w:t>Hỗ trợ code, tổng hợp</w:t>
            </w:r>
          </w:p>
        </w:tc>
        <w:tc>
          <w:tcPr>
            <w:tcW w:w="1631" w:type="dxa"/>
            <w:tcBorders>
              <w:top w:val="nil"/>
              <w:bottom w:val="nil"/>
            </w:tcBorders>
          </w:tcPr>
          <w:p w:rsidR="00030CA8" w:rsidRDefault="00030CA8">
            <w:pPr>
              <w:pStyle w:val="TableParagraph"/>
              <w:ind w:left="0"/>
              <w:rPr>
                <w:sz w:val="18"/>
              </w:rPr>
            </w:pPr>
          </w:p>
        </w:tc>
        <w:tc>
          <w:tcPr>
            <w:tcW w:w="2610" w:type="dxa"/>
            <w:tcBorders>
              <w:top w:val="nil"/>
              <w:bottom w:val="nil"/>
            </w:tcBorders>
          </w:tcPr>
          <w:p w:rsidR="00030CA8" w:rsidRDefault="00030CA8">
            <w:pPr>
              <w:pStyle w:val="TableParagraph"/>
              <w:ind w:left="0"/>
              <w:rPr>
                <w:sz w:val="18"/>
              </w:rPr>
            </w:pPr>
          </w:p>
        </w:tc>
      </w:tr>
      <w:tr w:rsidR="00030CA8" w:rsidTr="00030CA8">
        <w:trPr>
          <w:trHeight w:val="265"/>
        </w:trPr>
        <w:tc>
          <w:tcPr>
            <w:tcW w:w="743" w:type="dxa"/>
            <w:tcBorders>
              <w:top w:val="nil"/>
              <w:bottom w:val="nil"/>
            </w:tcBorders>
          </w:tcPr>
          <w:p w:rsidR="00030CA8" w:rsidRDefault="00030CA8">
            <w:pPr>
              <w:pStyle w:val="TableParagraph"/>
              <w:ind w:left="0"/>
              <w:rPr>
                <w:sz w:val="18"/>
              </w:rPr>
            </w:pPr>
          </w:p>
        </w:tc>
        <w:tc>
          <w:tcPr>
            <w:tcW w:w="1208" w:type="dxa"/>
            <w:tcBorders>
              <w:top w:val="nil"/>
              <w:bottom w:val="nil"/>
            </w:tcBorders>
          </w:tcPr>
          <w:p w:rsidR="00030CA8" w:rsidRDefault="00030CA8">
            <w:pPr>
              <w:pStyle w:val="TableParagraph"/>
              <w:ind w:left="0"/>
              <w:rPr>
                <w:sz w:val="18"/>
              </w:rPr>
            </w:pPr>
          </w:p>
        </w:tc>
        <w:tc>
          <w:tcPr>
            <w:tcW w:w="3686" w:type="dxa"/>
            <w:tcBorders>
              <w:top w:val="nil"/>
              <w:bottom w:val="nil"/>
            </w:tcBorders>
          </w:tcPr>
          <w:p w:rsidR="00030CA8" w:rsidRDefault="00030CA8">
            <w:pPr>
              <w:pStyle w:val="TableParagraph"/>
              <w:spacing w:line="246" w:lineRule="exact"/>
              <w:rPr>
                <w:sz w:val="24"/>
              </w:rPr>
            </w:pPr>
            <w:r>
              <w:rPr>
                <w:color w:val="30849B"/>
                <w:sz w:val="24"/>
              </w:rPr>
              <w:t>Thiết kế custom listview</w:t>
            </w:r>
          </w:p>
        </w:tc>
        <w:tc>
          <w:tcPr>
            <w:tcW w:w="1631" w:type="dxa"/>
            <w:tcBorders>
              <w:top w:val="nil"/>
              <w:bottom w:val="nil"/>
            </w:tcBorders>
          </w:tcPr>
          <w:p w:rsidR="00030CA8" w:rsidRDefault="00030CA8">
            <w:pPr>
              <w:pStyle w:val="TableParagraph"/>
              <w:ind w:left="0"/>
              <w:rPr>
                <w:sz w:val="18"/>
              </w:rPr>
            </w:pPr>
          </w:p>
        </w:tc>
        <w:tc>
          <w:tcPr>
            <w:tcW w:w="2610" w:type="dxa"/>
            <w:tcBorders>
              <w:top w:val="nil"/>
              <w:bottom w:val="nil"/>
            </w:tcBorders>
          </w:tcPr>
          <w:p w:rsidR="00030CA8" w:rsidRDefault="00030CA8">
            <w:pPr>
              <w:pStyle w:val="TableParagraph"/>
              <w:ind w:left="0"/>
              <w:rPr>
                <w:sz w:val="18"/>
              </w:rPr>
            </w:pPr>
          </w:p>
        </w:tc>
      </w:tr>
      <w:tr w:rsidR="00030CA8" w:rsidTr="00030CA8">
        <w:trPr>
          <w:trHeight w:val="268"/>
        </w:trPr>
        <w:tc>
          <w:tcPr>
            <w:tcW w:w="743" w:type="dxa"/>
            <w:tcBorders>
              <w:top w:val="nil"/>
            </w:tcBorders>
          </w:tcPr>
          <w:p w:rsidR="00030CA8" w:rsidRDefault="00030CA8">
            <w:pPr>
              <w:pStyle w:val="TableParagraph"/>
              <w:ind w:left="0"/>
              <w:rPr>
                <w:sz w:val="18"/>
              </w:rPr>
            </w:pPr>
          </w:p>
        </w:tc>
        <w:tc>
          <w:tcPr>
            <w:tcW w:w="1208" w:type="dxa"/>
            <w:tcBorders>
              <w:top w:val="nil"/>
            </w:tcBorders>
          </w:tcPr>
          <w:p w:rsidR="00030CA8" w:rsidRDefault="00030CA8">
            <w:pPr>
              <w:pStyle w:val="TableParagraph"/>
              <w:ind w:left="0"/>
              <w:rPr>
                <w:sz w:val="18"/>
              </w:rPr>
            </w:pPr>
          </w:p>
        </w:tc>
        <w:tc>
          <w:tcPr>
            <w:tcW w:w="3686" w:type="dxa"/>
            <w:tcBorders>
              <w:top w:val="nil"/>
            </w:tcBorders>
          </w:tcPr>
          <w:p w:rsidR="00030CA8" w:rsidRDefault="00030CA8">
            <w:pPr>
              <w:pStyle w:val="TableParagraph"/>
              <w:spacing w:line="249" w:lineRule="exact"/>
              <w:rPr>
                <w:sz w:val="24"/>
              </w:rPr>
            </w:pPr>
            <w:r>
              <w:rPr>
                <w:color w:val="30849B"/>
                <w:sz w:val="24"/>
              </w:rPr>
              <w:t>Báo cáo cuối kỳ</w:t>
            </w:r>
          </w:p>
        </w:tc>
        <w:tc>
          <w:tcPr>
            <w:tcW w:w="1631" w:type="dxa"/>
            <w:tcBorders>
              <w:top w:val="nil"/>
            </w:tcBorders>
          </w:tcPr>
          <w:p w:rsidR="00030CA8" w:rsidRDefault="00030CA8">
            <w:pPr>
              <w:pStyle w:val="TableParagraph"/>
              <w:ind w:left="0"/>
              <w:rPr>
                <w:sz w:val="18"/>
              </w:rPr>
            </w:pPr>
          </w:p>
        </w:tc>
        <w:tc>
          <w:tcPr>
            <w:tcW w:w="2610" w:type="dxa"/>
            <w:tcBorders>
              <w:top w:val="nil"/>
            </w:tcBorders>
          </w:tcPr>
          <w:p w:rsidR="00030CA8" w:rsidRDefault="00030CA8">
            <w:pPr>
              <w:pStyle w:val="TableParagraph"/>
              <w:ind w:left="0"/>
              <w:rPr>
                <w:sz w:val="18"/>
              </w:rPr>
            </w:pPr>
          </w:p>
        </w:tc>
      </w:tr>
    </w:tbl>
    <w:p w:rsidR="00010641" w:rsidRDefault="00010641">
      <w:pPr>
        <w:rPr>
          <w:sz w:val="2"/>
          <w:szCs w:val="2"/>
        </w:rPr>
        <w:sectPr w:rsidR="00010641">
          <w:pgSz w:w="12240" w:h="15840"/>
          <w:pgMar w:top="1160" w:right="980" w:bottom="1200" w:left="1220" w:header="764" w:footer="1012" w:gutter="0"/>
          <w:cols w:space="720"/>
        </w:sectPr>
      </w:pPr>
    </w:p>
    <w:p w:rsidR="00010641" w:rsidRDefault="00063B6F">
      <w:pPr>
        <w:spacing w:before="89"/>
        <w:ind w:left="220"/>
        <w:rPr>
          <w:sz w:val="32"/>
        </w:rPr>
      </w:pPr>
      <w:r>
        <w:rPr>
          <w:color w:val="365F91"/>
          <w:sz w:val="32"/>
        </w:rPr>
        <w:lastRenderedPageBreak/>
        <w:t>Mục lục</w:t>
      </w:r>
    </w:p>
    <w:sdt>
      <w:sdtPr>
        <w:rPr>
          <w:i/>
        </w:rPr>
        <w:id w:val="-562327737"/>
        <w:docPartObj>
          <w:docPartGallery w:val="Table of Contents"/>
          <w:docPartUnique/>
        </w:docPartObj>
      </w:sdtPr>
      <w:sdtContent>
        <w:p w:rsidR="00010641" w:rsidRDefault="00063B6F">
          <w:pPr>
            <w:pStyle w:val="TOC1"/>
            <w:tabs>
              <w:tab w:val="right" w:leader="dot" w:pos="9571"/>
            </w:tabs>
            <w:rPr>
              <w:rFonts w:ascii="Carlito" w:hAnsi="Carlito"/>
              <w:b w:val="0"/>
            </w:rPr>
          </w:pPr>
          <w:hyperlink w:anchor="_bookmark0" w:history="1">
            <w:r>
              <w:t>CHƢƠNG 1.</w:t>
            </w:r>
            <w:r>
              <w:rPr>
                <w:spacing w:val="-1"/>
              </w:rPr>
              <w:t xml:space="preserve"> </w:t>
            </w:r>
            <w:r>
              <w:t>MỞ</w:t>
            </w:r>
            <w:r>
              <w:rPr>
                <w:spacing w:val="-1"/>
              </w:rPr>
              <w:t xml:space="preserve"> </w:t>
            </w:r>
            <w:r>
              <w:t>ĐẦU</w:t>
            </w:r>
            <w:r>
              <w:tab/>
            </w:r>
            <w:r>
              <w:rPr>
                <w:rFonts w:ascii="Carlito" w:hAnsi="Carlito"/>
                <w:b w:val="0"/>
              </w:rPr>
              <w:t>4</w:t>
            </w:r>
          </w:hyperlink>
        </w:p>
        <w:p w:rsidR="00010641" w:rsidRDefault="00063B6F">
          <w:pPr>
            <w:pStyle w:val="TOC2"/>
            <w:numPr>
              <w:ilvl w:val="1"/>
              <w:numId w:val="2"/>
            </w:numPr>
            <w:tabs>
              <w:tab w:val="left" w:pos="1099"/>
              <w:tab w:val="left" w:pos="1100"/>
              <w:tab w:val="right" w:leader="dot" w:pos="9571"/>
            </w:tabs>
            <w:spacing w:before="139"/>
            <w:rPr>
              <w:rFonts w:ascii="Carlito" w:hAnsi="Carlito"/>
              <w:b w:val="0"/>
              <w:i w:val="0"/>
            </w:rPr>
          </w:pPr>
          <w:hyperlink w:anchor="_bookmark1" w:history="1">
            <w:r>
              <w:t>Giới thiệu môn học và nhóm</w:t>
            </w:r>
            <w:r>
              <w:rPr>
                <w:spacing w:val="-5"/>
              </w:rPr>
              <w:t xml:space="preserve"> </w:t>
            </w:r>
            <w:r>
              <w:t>thực</w:t>
            </w:r>
            <w:r>
              <w:rPr>
                <w:spacing w:val="-1"/>
              </w:rPr>
              <w:t xml:space="preserve"> </w:t>
            </w:r>
            <w:r>
              <w:t>hiện</w:t>
            </w:r>
            <w:r>
              <w:tab/>
            </w:r>
            <w:r>
              <w:rPr>
                <w:rFonts w:ascii="Carlito" w:hAnsi="Carlito"/>
                <w:b w:val="0"/>
                <w:i w:val="0"/>
              </w:rPr>
              <w:t>4</w:t>
            </w:r>
          </w:hyperlink>
        </w:p>
        <w:p w:rsidR="00010641" w:rsidRDefault="00063B6F">
          <w:pPr>
            <w:pStyle w:val="TOC2"/>
            <w:numPr>
              <w:ilvl w:val="1"/>
              <w:numId w:val="2"/>
            </w:numPr>
            <w:tabs>
              <w:tab w:val="left" w:pos="1099"/>
              <w:tab w:val="left" w:pos="1100"/>
              <w:tab w:val="right" w:leader="dot" w:pos="9571"/>
            </w:tabs>
            <w:rPr>
              <w:rFonts w:ascii="Carlito" w:hAnsi="Carlito"/>
              <w:b w:val="0"/>
              <w:i w:val="0"/>
            </w:rPr>
          </w:pPr>
          <w:hyperlink w:anchor="_bookmark2" w:history="1">
            <w:r>
              <w:t>Mô tả</w:t>
            </w:r>
            <w:r>
              <w:rPr>
                <w:spacing w:val="-1"/>
              </w:rPr>
              <w:t xml:space="preserve"> </w:t>
            </w:r>
            <w:r>
              <w:t>ứng dụng</w:t>
            </w:r>
            <w:r>
              <w:tab/>
            </w:r>
            <w:r>
              <w:rPr>
                <w:rFonts w:ascii="Carlito" w:hAnsi="Carlito"/>
                <w:b w:val="0"/>
                <w:i w:val="0"/>
              </w:rPr>
              <w:t>4</w:t>
            </w:r>
          </w:hyperlink>
        </w:p>
        <w:p w:rsidR="00010641" w:rsidRDefault="00063B6F">
          <w:pPr>
            <w:pStyle w:val="TOC2"/>
            <w:numPr>
              <w:ilvl w:val="1"/>
              <w:numId w:val="2"/>
            </w:numPr>
            <w:tabs>
              <w:tab w:val="left" w:pos="1099"/>
              <w:tab w:val="left" w:pos="1100"/>
              <w:tab w:val="right" w:leader="dot" w:pos="9571"/>
            </w:tabs>
            <w:rPr>
              <w:rFonts w:ascii="Carlito" w:hAnsi="Carlito"/>
              <w:b w:val="0"/>
              <w:i w:val="0"/>
            </w:rPr>
          </w:pPr>
          <w:hyperlink w:anchor="_bookmark3" w:history="1">
            <w:r>
              <w:t>Ứng dụng trong</w:t>
            </w:r>
            <w:r>
              <w:rPr>
                <w:spacing w:val="-1"/>
              </w:rPr>
              <w:t xml:space="preserve"> </w:t>
            </w:r>
            <w:r>
              <w:t>cuộc</w:t>
            </w:r>
            <w:r>
              <w:rPr>
                <w:spacing w:val="-1"/>
              </w:rPr>
              <w:t xml:space="preserve"> </w:t>
            </w:r>
            <w:r>
              <w:t>sống</w:t>
            </w:r>
            <w:r>
              <w:tab/>
            </w:r>
            <w:r>
              <w:rPr>
                <w:rFonts w:ascii="Carlito" w:hAnsi="Carlito"/>
                <w:b w:val="0"/>
                <w:i w:val="0"/>
              </w:rPr>
              <w:t>4</w:t>
            </w:r>
          </w:hyperlink>
        </w:p>
        <w:p w:rsidR="00010641" w:rsidRDefault="00063B6F">
          <w:pPr>
            <w:pStyle w:val="TOC1"/>
            <w:tabs>
              <w:tab w:val="right" w:leader="dot" w:pos="9571"/>
            </w:tabs>
            <w:spacing w:before="139"/>
            <w:rPr>
              <w:rFonts w:ascii="Carlito" w:hAnsi="Carlito"/>
              <w:b w:val="0"/>
            </w:rPr>
          </w:pPr>
          <w:hyperlink w:anchor="_bookmark4" w:history="1">
            <w:r>
              <w:t>CHƢƠNG 2  PHÂN TÍCH CẤU TRÚC</w:t>
            </w:r>
            <w:r>
              <w:rPr>
                <w:spacing w:val="-5"/>
              </w:rPr>
              <w:t xml:space="preserve"> </w:t>
            </w:r>
            <w:r>
              <w:t>HỆ THỐNG</w:t>
            </w:r>
            <w:r>
              <w:tab/>
            </w:r>
            <w:r>
              <w:rPr>
                <w:rFonts w:ascii="Carlito" w:hAnsi="Carlito"/>
                <w:b w:val="0"/>
              </w:rPr>
              <w:t>5</w:t>
            </w:r>
          </w:hyperlink>
        </w:p>
        <w:p w:rsidR="00010641" w:rsidRDefault="00063B6F">
          <w:pPr>
            <w:pStyle w:val="TOC2"/>
            <w:numPr>
              <w:ilvl w:val="1"/>
              <w:numId w:val="3"/>
            </w:numPr>
            <w:tabs>
              <w:tab w:val="left" w:pos="1099"/>
              <w:tab w:val="left" w:pos="1100"/>
              <w:tab w:val="right" w:leader="dot" w:pos="9571"/>
            </w:tabs>
            <w:rPr>
              <w:rFonts w:ascii="Carlito" w:hAnsi="Carlito"/>
              <w:b w:val="0"/>
              <w:i w:val="0"/>
            </w:rPr>
          </w:pPr>
          <w:hyperlink w:anchor="_bookmark5" w:history="1">
            <w:r>
              <w:t>Phân tích thiết</w:t>
            </w:r>
            <w:r>
              <w:rPr>
                <w:spacing w:val="-3"/>
              </w:rPr>
              <w:t xml:space="preserve"> </w:t>
            </w:r>
            <w:r>
              <w:t>hệ</w:t>
            </w:r>
            <w:r>
              <w:rPr>
                <w:spacing w:val="-1"/>
              </w:rPr>
              <w:t xml:space="preserve"> </w:t>
            </w:r>
            <w:r>
              <w:t>thống</w:t>
            </w:r>
            <w:r>
              <w:tab/>
            </w:r>
            <w:r>
              <w:rPr>
                <w:rFonts w:ascii="Carlito" w:hAnsi="Carlito"/>
                <w:b w:val="0"/>
                <w:i w:val="0"/>
              </w:rPr>
              <w:t>5</w:t>
            </w:r>
          </w:hyperlink>
        </w:p>
        <w:p w:rsidR="00010641" w:rsidRDefault="00063B6F">
          <w:pPr>
            <w:pStyle w:val="TOC2"/>
            <w:numPr>
              <w:ilvl w:val="1"/>
              <w:numId w:val="3"/>
            </w:numPr>
            <w:tabs>
              <w:tab w:val="left" w:pos="1099"/>
              <w:tab w:val="left" w:pos="1100"/>
              <w:tab w:val="right" w:leader="dot" w:pos="9571"/>
            </w:tabs>
            <w:spacing w:before="140"/>
            <w:rPr>
              <w:rFonts w:ascii="Carlito" w:hAnsi="Carlito"/>
              <w:b w:val="0"/>
              <w:i w:val="0"/>
            </w:rPr>
          </w:pPr>
          <w:hyperlink w:anchor="_bookmark6" w:history="1">
            <w:r>
              <w:t>Thiết kế</w:t>
            </w:r>
            <w:r>
              <w:rPr>
                <w:spacing w:val="-2"/>
              </w:rPr>
              <w:t xml:space="preserve"> </w:t>
            </w:r>
            <w:r>
              <w:t>hệ</w:t>
            </w:r>
            <w:r>
              <w:rPr>
                <w:spacing w:val="-1"/>
              </w:rPr>
              <w:t xml:space="preserve"> </w:t>
            </w:r>
            <w:r>
              <w:t>thống</w:t>
            </w:r>
            <w:r>
              <w:tab/>
            </w:r>
            <w:r>
              <w:rPr>
                <w:rFonts w:ascii="Carlito" w:hAnsi="Carlito"/>
                <w:b w:val="0"/>
                <w:i w:val="0"/>
              </w:rPr>
              <w:t>19</w:t>
            </w:r>
          </w:hyperlink>
        </w:p>
        <w:p w:rsidR="00010641" w:rsidRDefault="00063B6F">
          <w:pPr>
            <w:pStyle w:val="TOC1"/>
            <w:tabs>
              <w:tab w:val="right" w:leader="dot" w:pos="9571"/>
            </w:tabs>
            <w:spacing w:before="140"/>
            <w:rPr>
              <w:rFonts w:ascii="Carlito" w:hAnsi="Carlito"/>
              <w:b w:val="0"/>
            </w:rPr>
          </w:pPr>
          <w:hyperlink w:anchor="_bookmark7" w:history="1">
            <w:r>
              <w:t>CHƢƠNG 3. CÀI</w:t>
            </w:r>
            <w:r>
              <w:rPr>
                <w:spacing w:val="-1"/>
              </w:rPr>
              <w:t xml:space="preserve"> </w:t>
            </w:r>
            <w:r>
              <w:t>ĐẶT</w:t>
            </w:r>
            <w:r>
              <w:tab/>
            </w:r>
            <w:r>
              <w:rPr>
                <w:rFonts w:ascii="Carlito" w:hAnsi="Carlito"/>
                <w:b w:val="0"/>
              </w:rPr>
              <w:t>34</w:t>
            </w:r>
          </w:hyperlink>
        </w:p>
        <w:p w:rsidR="00010641" w:rsidRDefault="00063B6F">
          <w:pPr>
            <w:pStyle w:val="TOC2"/>
            <w:numPr>
              <w:ilvl w:val="1"/>
              <w:numId w:val="4"/>
            </w:numPr>
            <w:tabs>
              <w:tab w:val="left" w:pos="1099"/>
              <w:tab w:val="left" w:pos="1100"/>
              <w:tab w:val="right" w:leader="dot" w:pos="9571"/>
            </w:tabs>
            <w:rPr>
              <w:b w:val="0"/>
              <w:i w:val="0"/>
            </w:rPr>
          </w:pPr>
          <w:hyperlink w:anchor="_bookmark8" w:history="1">
            <w:r>
              <w:t>Màn</w:t>
            </w:r>
            <w:r>
              <w:rPr>
                <w:spacing w:val="-2"/>
              </w:rPr>
              <w:t xml:space="preserve"> </w:t>
            </w:r>
            <w:r>
              <w:t>hình home</w:t>
            </w:r>
            <w:r>
              <w:tab/>
            </w:r>
            <w:r>
              <w:rPr>
                <w:rFonts w:ascii="Carlito" w:hAnsi="Carlito"/>
                <w:b w:val="0"/>
                <w:i w:val="0"/>
              </w:rPr>
              <w:t>34</w:t>
            </w:r>
          </w:hyperlink>
        </w:p>
        <w:p w:rsidR="00010641" w:rsidRDefault="00063B6F">
          <w:pPr>
            <w:pStyle w:val="TOC2"/>
            <w:numPr>
              <w:ilvl w:val="1"/>
              <w:numId w:val="4"/>
            </w:numPr>
            <w:tabs>
              <w:tab w:val="left" w:pos="1099"/>
              <w:tab w:val="left" w:pos="1100"/>
              <w:tab w:val="right" w:leader="dot" w:pos="9571"/>
            </w:tabs>
            <w:spacing w:before="140"/>
            <w:rPr>
              <w:b w:val="0"/>
              <w:i w:val="0"/>
            </w:rPr>
          </w:pPr>
          <w:hyperlink w:anchor="_bookmark9" w:history="1">
            <w:r>
              <w:t xml:space="preserve">Màn hình </w:t>
            </w:r>
            <w:r>
              <w:rPr>
                <w:lang w:val="en-US"/>
              </w:rPr>
              <w:t>"giao diện chính"</w:t>
            </w:r>
            <w:r>
              <w:tab/>
            </w:r>
            <w:r>
              <w:rPr>
                <w:rFonts w:ascii="Carlito" w:hAnsi="Carlito"/>
                <w:b w:val="0"/>
                <w:i w:val="0"/>
              </w:rPr>
              <w:t>35</w:t>
            </w:r>
          </w:hyperlink>
        </w:p>
        <w:p w:rsidR="00010641" w:rsidRDefault="00063B6F">
          <w:pPr>
            <w:pStyle w:val="TOC2"/>
            <w:numPr>
              <w:ilvl w:val="1"/>
              <w:numId w:val="4"/>
            </w:numPr>
            <w:tabs>
              <w:tab w:val="left" w:pos="1099"/>
              <w:tab w:val="left" w:pos="1100"/>
              <w:tab w:val="right" w:leader="dot" w:pos="9571"/>
            </w:tabs>
            <w:spacing w:before="140"/>
            <w:rPr>
              <w:b w:val="0"/>
              <w:i w:val="0"/>
            </w:rPr>
          </w:pPr>
          <w:hyperlink w:anchor="_bookmark10" w:history="1">
            <w:r>
              <w:t xml:space="preserve">Màn hình </w:t>
            </w:r>
            <w:r>
              <w:rPr>
                <w:lang w:val="en-US"/>
              </w:rPr>
              <w:t>Quản lý cá</w:t>
            </w:r>
            <w:r w:rsidR="00DC2574">
              <w:rPr>
                <w:lang w:val="en-US"/>
              </w:rPr>
              <w:t>c thông tin liên quan đến nhà thuốc</w:t>
            </w:r>
            <w:r>
              <w:tab/>
            </w:r>
            <w:r>
              <w:rPr>
                <w:rFonts w:ascii="Carlito" w:hAnsi="Carlito"/>
                <w:b w:val="0"/>
                <w:i w:val="0"/>
              </w:rPr>
              <w:t>36</w:t>
            </w:r>
          </w:hyperlink>
        </w:p>
        <w:p w:rsidR="00010641" w:rsidRDefault="00063B6F">
          <w:pPr>
            <w:pStyle w:val="TOC2"/>
            <w:numPr>
              <w:ilvl w:val="1"/>
              <w:numId w:val="4"/>
            </w:numPr>
            <w:tabs>
              <w:tab w:val="left" w:pos="1099"/>
              <w:tab w:val="left" w:pos="1100"/>
              <w:tab w:val="right" w:leader="dot" w:pos="9571"/>
            </w:tabs>
            <w:spacing w:before="140"/>
            <w:rPr>
              <w:b w:val="0"/>
              <w:i w:val="0"/>
            </w:rPr>
          </w:pPr>
          <w:hyperlink w:anchor="_bookmark11" w:history="1">
            <w:r>
              <w:t>Màn hình</w:t>
            </w:r>
            <w:r>
              <w:rPr>
                <w:spacing w:val="-2"/>
              </w:rPr>
              <w:t xml:space="preserve"> </w:t>
            </w:r>
            <w:r>
              <w:rPr>
                <w:spacing w:val="-2"/>
                <w:lang w:val="en-US"/>
              </w:rPr>
              <w:t>xem l</w:t>
            </w:r>
            <w:r w:rsidR="00DC2574">
              <w:rPr>
                <w:spacing w:val="-2"/>
                <w:lang w:val="en-US"/>
              </w:rPr>
              <w:t>ại danh sách Thông tin nhà thuốc</w:t>
            </w:r>
            <w:r>
              <w:tab/>
            </w:r>
            <w:r>
              <w:rPr>
                <w:rFonts w:ascii="Carlito" w:hAnsi="Carlito"/>
                <w:b w:val="0"/>
                <w:i w:val="0"/>
              </w:rPr>
              <w:t>37</w:t>
            </w:r>
          </w:hyperlink>
        </w:p>
        <w:p w:rsidR="00010641" w:rsidRDefault="00063B6F">
          <w:pPr>
            <w:pStyle w:val="TOC1"/>
            <w:tabs>
              <w:tab w:val="right" w:leader="dot" w:pos="9571"/>
            </w:tabs>
            <w:spacing w:before="141"/>
            <w:rPr>
              <w:rFonts w:ascii="Carlito" w:hAnsi="Carlito"/>
              <w:b w:val="0"/>
            </w:rPr>
          </w:pPr>
          <w:hyperlink w:anchor="_bookmark13" w:history="1">
            <w:r>
              <w:t>CHƢƠNG 4. KẾT QUẢ</w:t>
            </w:r>
            <w:r>
              <w:rPr>
                <w:spacing w:val="-1"/>
              </w:rPr>
              <w:t xml:space="preserve"> </w:t>
            </w:r>
            <w:r>
              <w:t>ĐẠT</w:t>
            </w:r>
            <w:r>
              <w:rPr>
                <w:spacing w:val="-1"/>
              </w:rPr>
              <w:t xml:space="preserve"> </w:t>
            </w:r>
            <w:r>
              <w:t>Đ</w:t>
            </w:r>
            <w:r>
              <w:rPr>
                <w:lang w:val="en-US"/>
              </w:rPr>
              <w:t>Ư</w:t>
            </w:r>
            <w:r>
              <w:t>ỢC</w:t>
            </w:r>
            <w:r>
              <w:tab/>
            </w:r>
            <w:r>
              <w:rPr>
                <w:rFonts w:ascii="Carlito" w:hAnsi="Carlito"/>
                <w:b w:val="0"/>
              </w:rPr>
              <w:t>40</w:t>
            </w:r>
          </w:hyperlink>
        </w:p>
        <w:p w:rsidR="00010641" w:rsidRDefault="00063B6F">
          <w:pPr>
            <w:pStyle w:val="TOC3"/>
            <w:numPr>
              <w:ilvl w:val="1"/>
              <w:numId w:val="5"/>
            </w:numPr>
            <w:tabs>
              <w:tab w:val="left" w:pos="992"/>
              <w:tab w:val="right" w:leader="dot" w:pos="9571"/>
            </w:tabs>
            <w:ind w:hanging="332"/>
            <w:rPr>
              <w:rFonts w:ascii="Carlito" w:hAnsi="Carlito"/>
              <w:b w:val="0"/>
              <w:i w:val="0"/>
            </w:rPr>
          </w:pPr>
          <w:hyperlink w:anchor="_bookmark14" w:history="1">
            <w:r>
              <w:t>Kết quả</w:t>
            </w:r>
            <w:r>
              <w:rPr>
                <w:spacing w:val="-3"/>
              </w:rPr>
              <w:t xml:space="preserve"> </w:t>
            </w:r>
            <w:r>
              <w:t>đạt</w:t>
            </w:r>
            <w:r>
              <w:rPr>
                <w:spacing w:val="-1"/>
              </w:rPr>
              <w:t xml:space="preserve"> </w:t>
            </w:r>
            <w:r>
              <w:t>được</w:t>
            </w:r>
            <w:r>
              <w:tab/>
            </w:r>
            <w:r>
              <w:rPr>
                <w:rFonts w:ascii="Carlito" w:hAnsi="Carlito"/>
                <w:b w:val="0"/>
                <w:i w:val="0"/>
              </w:rPr>
              <w:t>40</w:t>
            </w:r>
          </w:hyperlink>
        </w:p>
        <w:p w:rsidR="00010641" w:rsidRDefault="00063B6F">
          <w:pPr>
            <w:pStyle w:val="TOC3"/>
            <w:numPr>
              <w:ilvl w:val="1"/>
              <w:numId w:val="5"/>
            </w:numPr>
            <w:tabs>
              <w:tab w:val="left" w:pos="992"/>
              <w:tab w:val="right" w:leader="dot" w:pos="9571"/>
            </w:tabs>
            <w:spacing w:before="141"/>
            <w:ind w:hanging="332"/>
            <w:rPr>
              <w:rFonts w:ascii="Carlito" w:hAnsi="Carlito"/>
              <w:b w:val="0"/>
              <w:i w:val="0"/>
            </w:rPr>
          </w:pPr>
          <w:hyperlink w:anchor="_bookmark15" w:history="1">
            <w:r>
              <w:t>Kết</w:t>
            </w:r>
            <w:r>
              <w:rPr>
                <w:spacing w:val="-1"/>
              </w:rPr>
              <w:t xml:space="preserve"> </w:t>
            </w:r>
            <w:r>
              <w:t>luận</w:t>
            </w:r>
            <w:r>
              <w:tab/>
            </w:r>
            <w:r>
              <w:rPr>
                <w:rFonts w:ascii="Carlito" w:hAnsi="Carlito"/>
                <w:b w:val="0"/>
                <w:i w:val="0"/>
              </w:rPr>
              <w:t>40</w:t>
            </w:r>
          </w:hyperlink>
        </w:p>
      </w:sdtContent>
    </w:sdt>
    <w:p w:rsidR="00010641" w:rsidRDefault="00010641">
      <w:pPr>
        <w:rPr>
          <w:rFonts w:ascii="Carlito" w:hAnsi="Carlito"/>
        </w:rPr>
        <w:sectPr w:rsidR="00010641">
          <w:pgSz w:w="12240" w:h="15840"/>
          <w:pgMar w:top="1160" w:right="980" w:bottom="1200" w:left="1220" w:header="764" w:footer="1012" w:gutter="0"/>
          <w:cols w:space="720"/>
        </w:sectPr>
      </w:pPr>
    </w:p>
    <w:p w:rsidR="00010641" w:rsidRDefault="00010641">
      <w:pPr>
        <w:pStyle w:val="BodyText"/>
        <w:rPr>
          <w:rFonts w:ascii="Carlito"/>
          <w:sz w:val="53"/>
        </w:rPr>
      </w:pPr>
    </w:p>
    <w:p w:rsidR="00010641" w:rsidRDefault="00063B6F">
      <w:pPr>
        <w:pStyle w:val="Heading1"/>
        <w:spacing w:before="0"/>
      </w:pPr>
      <w:bookmarkStart w:id="0" w:name="_bookmark0"/>
      <w:bookmarkEnd w:id="0"/>
      <w:r>
        <w:rPr>
          <w:color w:val="365F91"/>
        </w:rPr>
        <w:t>CH</w:t>
      </w:r>
      <w:r>
        <w:rPr>
          <w:color w:val="365F91"/>
          <w:lang w:val="en-US"/>
        </w:rPr>
        <w:t>Ư</w:t>
      </w:r>
      <w:r>
        <w:rPr>
          <w:color w:val="365F91"/>
        </w:rPr>
        <w:t>ƠNG 1. MỞ ĐẦU</w:t>
      </w:r>
    </w:p>
    <w:p w:rsidR="00010641" w:rsidRDefault="00010641">
      <w:pPr>
        <w:pStyle w:val="BodyText"/>
        <w:spacing w:before="2"/>
        <w:rPr>
          <w:b/>
          <w:sz w:val="48"/>
        </w:rPr>
      </w:pPr>
    </w:p>
    <w:p w:rsidR="00010641" w:rsidRDefault="00063B6F">
      <w:pPr>
        <w:pStyle w:val="Heading2"/>
        <w:numPr>
          <w:ilvl w:val="1"/>
          <w:numId w:val="6"/>
        </w:numPr>
        <w:tabs>
          <w:tab w:val="left" w:pos="1316"/>
        </w:tabs>
      </w:pPr>
      <w:bookmarkStart w:id="1" w:name="_bookmark1"/>
      <w:bookmarkEnd w:id="1"/>
      <w:r>
        <w:t>Giới thiệu môn học và nhóm thực</w:t>
      </w:r>
      <w:r>
        <w:rPr>
          <w:spacing w:val="-7"/>
        </w:rPr>
        <w:t xml:space="preserve"> </w:t>
      </w:r>
      <w:r>
        <w:t>hiện</w:t>
      </w:r>
    </w:p>
    <w:p w:rsidR="00010641" w:rsidRDefault="00063B6F">
      <w:pPr>
        <w:pStyle w:val="BodyText"/>
        <w:spacing w:before="246" w:line="276" w:lineRule="auto"/>
        <w:ind w:left="580" w:right="581" w:firstLine="360"/>
      </w:pPr>
      <w:r>
        <w:t xml:space="preserve">Môn </w:t>
      </w:r>
      <w:r>
        <w:rPr>
          <w:lang w:val="en-US"/>
        </w:rPr>
        <w:t xml:space="preserve"> lập trình </w:t>
      </w:r>
      <w:r>
        <w:t>di động 2 là môn nâng cao của di động 1. Môn học này giúp sinh viên phát triển kỹ năng lập trình, tự tiềm kiếm, cập nhật kiến thức mới giúp áp dụng cho các dự án thực tế.</w:t>
      </w:r>
    </w:p>
    <w:p w:rsidR="00010641" w:rsidRDefault="00063B6F">
      <w:pPr>
        <w:pStyle w:val="BodyText"/>
        <w:spacing w:before="200" w:line="276" w:lineRule="auto"/>
        <w:ind w:left="580" w:right="830" w:firstLine="360"/>
      </w:pPr>
      <w:r>
        <w:t>Kiến thức mới:  splash screen, navigation drawer, tìm hiểu và sử dụng thư viện Volley, thư viện Picasso.</w:t>
      </w:r>
    </w:p>
    <w:p w:rsidR="00010641" w:rsidRDefault="00063B6F">
      <w:pPr>
        <w:pStyle w:val="BodyText"/>
        <w:spacing w:before="199"/>
        <w:ind w:left="940"/>
      </w:pPr>
      <w:r>
        <w:t>Thành viên thực hiện:</w:t>
      </w:r>
    </w:p>
    <w:p w:rsidR="00010641" w:rsidRDefault="00010641">
      <w:pPr>
        <w:pStyle w:val="BodyText"/>
        <w:spacing w:before="1"/>
        <w:rPr>
          <w:sz w:val="21"/>
        </w:rPr>
      </w:pPr>
    </w:p>
    <w:p w:rsidR="00010641" w:rsidRDefault="00DD1612">
      <w:pPr>
        <w:pStyle w:val="ListParagraph"/>
        <w:numPr>
          <w:ilvl w:val="0"/>
          <w:numId w:val="7"/>
        </w:numPr>
        <w:tabs>
          <w:tab w:val="left" w:pos="1801"/>
        </w:tabs>
        <w:rPr>
          <w:sz w:val="24"/>
        </w:rPr>
      </w:pPr>
      <w:r>
        <w:rPr>
          <w:spacing w:val="-1"/>
          <w:sz w:val="24"/>
          <w:lang w:val="en-US"/>
        </w:rPr>
        <w:t>Trần Nguyễn Nguyên Kỳ</w:t>
      </w:r>
      <w:r>
        <w:rPr>
          <w:spacing w:val="-1"/>
          <w:sz w:val="24"/>
        </w:rPr>
        <w:t xml:space="preserve"> </w:t>
      </w:r>
      <w:r w:rsidR="00063B6F">
        <w:rPr>
          <w:sz w:val="24"/>
        </w:rPr>
        <w:t>(Leader)</w:t>
      </w:r>
    </w:p>
    <w:p w:rsidR="00010641" w:rsidRDefault="00010641">
      <w:pPr>
        <w:pStyle w:val="BodyText"/>
        <w:rPr>
          <w:sz w:val="21"/>
        </w:rPr>
      </w:pPr>
    </w:p>
    <w:p w:rsidR="00010641" w:rsidRDefault="00063B6F">
      <w:pPr>
        <w:pStyle w:val="ListParagraph"/>
        <w:numPr>
          <w:ilvl w:val="0"/>
          <w:numId w:val="7"/>
        </w:numPr>
        <w:tabs>
          <w:tab w:val="left" w:pos="1801"/>
        </w:tabs>
        <w:rPr>
          <w:sz w:val="24"/>
        </w:rPr>
      </w:pPr>
      <w:r>
        <w:rPr>
          <w:spacing w:val="-1"/>
          <w:sz w:val="24"/>
        </w:rPr>
        <w:t xml:space="preserve"> </w:t>
      </w:r>
      <w:r w:rsidR="00DD1612">
        <w:rPr>
          <w:spacing w:val="-1"/>
          <w:sz w:val="24"/>
          <w:lang w:val="en-US"/>
        </w:rPr>
        <w:t>Phan Thanh Nho</w:t>
      </w:r>
      <w:r>
        <w:rPr>
          <w:sz w:val="24"/>
        </w:rPr>
        <w:t>(Tester)</w:t>
      </w:r>
    </w:p>
    <w:p w:rsidR="00010641" w:rsidRDefault="00010641">
      <w:pPr>
        <w:pStyle w:val="BodyText"/>
        <w:spacing w:before="2"/>
        <w:rPr>
          <w:sz w:val="21"/>
        </w:rPr>
      </w:pPr>
    </w:p>
    <w:p w:rsidR="00010641" w:rsidRDefault="00063B6F">
      <w:pPr>
        <w:pStyle w:val="Heading2"/>
        <w:numPr>
          <w:ilvl w:val="1"/>
          <w:numId w:val="6"/>
        </w:numPr>
        <w:tabs>
          <w:tab w:val="left" w:pos="1386"/>
        </w:tabs>
        <w:spacing w:before="1"/>
        <w:ind w:left="1385" w:hanging="446"/>
      </w:pPr>
      <w:bookmarkStart w:id="2" w:name="_bookmark2"/>
      <w:bookmarkEnd w:id="2"/>
      <w:r>
        <w:t>Mô tả ứng</w:t>
      </w:r>
      <w:r>
        <w:rPr>
          <w:spacing w:val="-2"/>
        </w:rPr>
        <w:t xml:space="preserve"> </w:t>
      </w:r>
      <w:r>
        <w:t>dụng</w:t>
      </w:r>
    </w:p>
    <w:p w:rsidR="00010641" w:rsidRDefault="00063B6F">
      <w:pPr>
        <w:pStyle w:val="ListParagraph"/>
        <w:numPr>
          <w:ilvl w:val="2"/>
          <w:numId w:val="5"/>
        </w:numPr>
        <w:tabs>
          <w:tab w:val="left" w:pos="1081"/>
        </w:tabs>
        <w:spacing w:before="46"/>
        <w:rPr>
          <w:sz w:val="24"/>
        </w:rPr>
      </w:pPr>
      <w:r>
        <w:rPr>
          <w:sz w:val="24"/>
        </w:rPr>
        <w:t>Tên ứng dụng:</w:t>
      </w:r>
      <w:r>
        <w:rPr>
          <w:spacing w:val="-1"/>
          <w:sz w:val="24"/>
        </w:rPr>
        <w:t xml:space="preserve"> </w:t>
      </w:r>
      <w:r w:rsidR="00350204">
        <w:rPr>
          <w:spacing w:val="-1"/>
          <w:sz w:val="24"/>
          <w:lang w:val="en-US"/>
        </w:rPr>
        <w:t>Quản Lý Nhà Thuốc</w:t>
      </w:r>
    </w:p>
    <w:p w:rsidR="00010641" w:rsidRDefault="00010641">
      <w:pPr>
        <w:pStyle w:val="BodyText"/>
        <w:rPr>
          <w:sz w:val="21"/>
        </w:rPr>
      </w:pPr>
    </w:p>
    <w:p w:rsidR="00010641" w:rsidRDefault="00063B6F">
      <w:pPr>
        <w:pStyle w:val="ListParagraph"/>
        <w:numPr>
          <w:ilvl w:val="2"/>
          <w:numId w:val="5"/>
        </w:numPr>
        <w:tabs>
          <w:tab w:val="left" w:pos="1081"/>
        </w:tabs>
        <w:rPr>
          <w:sz w:val="24"/>
        </w:rPr>
      </w:pPr>
      <w:r>
        <w:rPr>
          <w:sz w:val="24"/>
        </w:rPr>
        <w:t>Cần kết nối</w:t>
      </w:r>
      <w:r>
        <w:rPr>
          <w:spacing w:val="-1"/>
          <w:sz w:val="24"/>
        </w:rPr>
        <w:t xml:space="preserve"> </w:t>
      </w:r>
      <w:r>
        <w:rPr>
          <w:sz w:val="24"/>
        </w:rPr>
        <w:t>mạng</w:t>
      </w:r>
      <w:r>
        <w:rPr>
          <w:sz w:val="24"/>
          <w:lang w:val="en-US"/>
        </w:rPr>
        <w:t xml:space="preserve"> </w:t>
      </w:r>
    </w:p>
    <w:p w:rsidR="00010641" w:rsidRDefault="00010641">
      <w:pPr>
        <w:pStyle w:val="BodyText"/>
        <w:spacing w:before="11"/>
        <w:rPr>
          <w:sz w:val="20"/>
        </w:rPr>
      </w:pPr>
    </w:p>
    <w:p w:rsidR="00010641" w:rsidRDefault="00063B6F">
      <w:pPr>
        <w:pStyle w:val="ListParagraph"/>
        <w:numPr>
          <w:ilvl w:val="2"/>
          <w:numId w:val="5"/>
        </w:numPr>
        <w:tabs>
          <w:tab w:val="left" w:pos="1081"/>
        </w:tabs>
        <w:rPr>
          <w:sz w:val="24"/>
        </w:rPr>
      </w:pPr>
      <w:r>
        <w:rPr>
          <w:sz w:val="24"/>
        </w:rPr>
        <w:t>Android 4.0+</w:t>
      </w:r>
    </w:p>
    <w:p w:rsidR="00010641" w:rsidRDefault="00010641">
      <w:pPr>
        <w:pStyle w:val="BodyText"/>
        <w:rPr>
          <w:sz w:val="21"/>
        </w:rPr>
      </w:pPr>
    </w:p>
    <w:p w:rsidR="00010641" w:rsidRDefault="00063B6F">
      <w:pPr>
        <w:pStyle w:val="ListParagraph"/>
        <w:numPr>
          <w:ilvl w:val="2"/>
          <w:numId w:val="5"/>
        </w:numPr>
        <w:tabs>
          <w:tab w:val="left" w:pos="1081"/>
        </w:tabs>
        <w:rPr>
          <w:sz w:val="24"/>
        </w:rPr>
      </w:pPr>
      <w:r>
        <w:rPr>
          <w:sz w:val="24"/>
        </w:rPr>
        <w:t>Lưu lịch sử</w:t>
      </w:r>
      <w:r>
        <w:rPr>
          <w:spacing w:val="-2"/>
          <w:sz w:val="24"/>
        </w:rPr>
        <w:t xml:space="preserve"> </w:t>
      </w:r>
      <w:r>
        <w:rPr>
          <w:sz w:val="24"/>
        </w:rPr>
        <w:t>xem</w:t>
      </w:r>
    </w:p>
    <w:p w:rsidR="00010641" w:rsidRDefault="00010641">
      <w:pPr>
        <w:pStyle w:val="BodyText"/>
        <w:rPr>
          <w:sz w:val="26"/>
        </w:rPr>
      </w:pPr>
    </w:p>
    <w:p w:rsidR="00010641" w:rsidRDefault="00010641">
      <w:pPr>
        <w:pStyle w:val="BodyText"/>
        <w:rPr>
          <w:sz w:val="26"/>
        </w:rPr>
      </w:pPr>
    </w:p>
    <w:p w:rsidR="00010641" w:rsidRDefault="00063B6F">
      <w:pPr>
        <w:pStyle w:val="Heading2"/>
        <w:numPr>
          <w:ilvl w:val="1"/>
          <w:numId w:val="6"/>
        </w:numPr>
        <w:tabs>
          <w:tab w:val="left" w:pos="1316"/>
        </w:tabs>
        <w:spacing w:before="163"/>
      </w:pPr>
      <w:bookmarkStart w:id="3" w:name="_bookmark3"/>
      <w:bookmarkEnd w:id="3"/>
      <w:r>
        <w:t>Ứng dụng trong cuộc</w:t>
      </w:r>
      <w:r>
        <w:rPr>
          <w:spacing w:val="-4"/>
        </w:rPr>
        <w:t xml:space="preserve"> </w:t>
      </w:r>
      <w:r>
        <w:t>sống</w:t>
      </w:r>
    </w:p>
    <w:p w:rsidR="00010641" w:rsidRDefault="00063B6F">
      <w:pPr>
        <w:pStyle w:val="BodyText"/>
        <w:spacing w:before="45" w:line="276" w:lineRule="auto"/>
        <w:ind w:left="940" w:right="678"/>
      </w:pPr>
      <w:r>
        <w:t>Với việc điện thoại thông minh, thiết bị mạng ngày càng phát triển vì vậy các ứng dụng có kết nối mạng được sử dụng liên tục.</w:t>
      </w:r>
    </w:p>
    <w:p w:rsidR="00010641" w:rsidRDefault="00063B6F">
      <w:pPr>
        <w:pStyle w:val="BodyText"/>
        <w:spacing w:line="276" w:lineRule="auto"/>
        <w:ind w:left="940" w:right="1047"/>
      </w:pPr>
      <w:r>
        <w:t>Ứng dụng dự báo thời tiết giúp dự báo thời tiết mọi lúc mọi nơi chỉ cần 1 điện thoại android và 1 kết nối mạng.</w:t>
      </w:r>
    </w:p>
    <w:p w:rsidR="00010641" w:rsidRDefault="00010641">
      <w:pPr>
        <w:spacing w:line="276" w:lineRule="auto"/>
        <w:sectPr w:rsidR="00010641">
          <w:pgSz w:w="12240" w:h="15840"/>
          <w:pgMar w:top="1160" w:right="980" w:bottom="1200" w:left="1220" w:header="764" w:footer="1012" w:gutter="0"/>
          <w:cols w:space="720"/>
        </w:sectPr>
      </w:pPr>
    </w:p>
    <w:p w:rsidR="00010641" w:rsidRDefault="00063B6F">
      <w:pPr>
        <w:pStyle w:val="Heading1"/>
        <w:ind w:left="827" w:right="0"/>
        <w:jc w:val="left"/>
      </w:pPr>
      <w:bookmarkStart w:id="4" w:name="_bookmark4"/>
      <w:bookmarkEnd w:id="4"/>
      <w:r>
        <w:rPr>
          <w:color w:val="365F91"/>
        </w:rPr>
        <w:lastRenderedPageBreak/>
        <w:t>CHƢƠNG 2 PHÂN TÍCH CẤU TRÚC HỆ THỐNG</w:t>
      </w:r>
    </w:p>
    <w:p w:rsidR="00010641" w:rsidRDefault="00010641">
      <w:pPr>
        <w:pStyle w:val="BodyText"/>
        <w:spacing w:before="1"/>
        <w:rPr>
          <w:b/>
          <w:sz w:val="48"/>
        </w:rPr>
      </w:pPr>
    </w:p>
    <w:p w:rsidR="00010641" w:rsidRDefault="00063B6F">
      <w:pPr>
        <w:pStyle w:val="Heading2"/>
        <w:numPr>
          <w:ilvl w:val="1"/>
          <w:numId w:val="8"/>
        </w:numPr>
        <w:tabs>
          <w:tab w:val="left" w:pos="1730"/>
        </w:tabs>
      </w:pPr>
      <w:bookmarkStart w:id="5" w:name="_bookmark5"/>
      <w:bookmarkEnd w:id="5"/>
      <w:r>
        <w:t>Phân tích thiết hệ</w:t>
      </w:r>
      <w:r>
        <w:rPr>
          <w:spacing w:val="-4"/>
        </w:rPr>
        <w:t xml:space="preserve"> </w:t>
      </w:r>
      <w:r>
        <w:t>thống</w:t>
      </w:r>
    </w:p>
    <w:p w:rsidR="00010641" w:rsidRDefault="00063B6F">
      <w:pPr>
        <w:pStyle w:val="BodyText"/>
        <w:spacing w:before="248" w:line="276" w:lineRule="auto"/>
        <w:ind w:left="220" w:right="456" w:firstLine="420"/>
        <w:jc w:val="both"/>
        <w:rPr>
          <w:lang w:val="en-US"/>
        </w:rPr>
      </w:pPr>
      <w:r>
        <w:rPr>
          <w:b/>
        </w:rPr>
        <w:t xml:space="preserve">Tổng quan: </w:t>
      </w:r>
      <w:r>
        <w:t xml:space="preserve">Đây là ứng dụng dùng để theo dõi </w:t>
      </w:r>
      <w:r>
        <w:rPr>
          <w:lang w:val="en-US"/>
        </w:rPr>
        <w:t>thông tin biểu diễn</w:t>
      </w:r>
      <w:r>
        <w:t>. Xem t</w:t>
      </w:r>
      <w:r>
        <w:rPr>
          <w:lang w:val="en-US"/>
        </w:rPr>
        <w:t>hời gian ,</w:t>
      </w:r>
      <w:r>
        <w:t xml:space="preserve"> địa điểm hiện hành của thiết bị hoặc địa điể</w:t>
      </w:r>
      <w:r>
        <w:rPr>
          <w:lang w:val="en-US"/>
        </w:rPr>
        <w:t>m</w:t>
      </w:r>
      <w:r>
        <w:t xml:space="preserve"> do người dùng nhập vào</w:t>
      </w:r>
      <w:r>
        <w:rPr>
          <w:lang w:val="en-US"/>
        </w:rPr>
        <w:t xml:space="preserve"> để tiện quan sát các lịch công chiếu.</w:t>
      </w:r>
    </w:p>
    <w:p w:rsidR="00010641" w:rsidRDefault="00063B6F">
      <w:pPr>
        <w:pStyle w:val="Heading3"/>
        <w:spacing w:before="202"/>
        <w:ind w:left="640" w:firstLine="0"/>
      </w:pPr>
      <w:r>
        <w:t>Phạm vi đề tài:</w:t>
      </w:r>
    </w:p>
    <w:p w:rsidR="00010641" w:rsidRDefault="00010641">
      <w:pPr>
        <w:pStyle w:val="BodyText"/>
        <w:spacing w:before="9"/>
        <w:rPr>
          <w:b/>
          <w:sz w:val="20"/>
        </w:rPr>
      </w:pPr>
    </w:p>
    <w:p w:rsidR="00010641" w:rsidRDefault="00063B6F">
      <w:pPr>
        <w:pStyle w:val="ListParagraph"/>
        <w:numPr>
          <w:ilvl w:val="2"/>
          <w:numId w:val="4"/>
        </w:numPr>
        <w:tabs>
          <w:tab w:val="left" w:pos="1060"/>
          <w:tab w:val="left" w:pos="1061"/>
        </w:tabs>
        <w:rPr>
          <w:sz w:val="24"/>
        </w:rPr>
      </w:pPr>
      <w:r>
        <w:rPr>
          <w:sz w:val="24"/>
          <w:lang w:val="en-US"/>
        </w:rPr>
        <w:t>Quản lý nhà thuốc</w:t>
      </w:r>
    </w:p>
    <w:p w:rsidR="00010641" w:rsidRDefault="00063B6F">
      <w:pPr>
        <w:pStyle w:val="ListParagraph"/>
        <w:numPr>
          <w:ilvl w:val="2"/>
          <w:numId w:val="4"/>
        </w:numPr>
        <w:tabs>
          <w:tab w:val="left" w:pos="1060"/>
          <w:tab w:val="left" w:pos="1061"/>
        </w:tabs>
        <w:spacing w:before="181"/>
        <w:rPr>
          <w:sz w:val="24"/>
        </w:rPr>
      </w:pPr>
      <w:r>
        <w:rPr>
          <w:sz w:val="24"/>
        </w:rPr>
        <w:t>Lập trình trên android studio</w:t>
      </w:r>
      <w:r>
        <w:rPr>
          <w:spacing w:val="-2"/>
          <w:sz w:val="24"/>
        </w:rPr>
        <w:t xml:space="preserve"> </w:t>
      </w:r>
      <w:r>
        <w:rPr>
          <w:spacing w:val="-2"/>
          <w:sz w:val="24"/>
          <w:lang w:val="en-US"/>
        </w:rPr>
        <w:t>mới nhất.</w:t>
      </w:r>
    </w:p>
    <w:p w:rsidR="00010641" w:rsidRDefault="00063B6F">
      <w:pPr>
        <w:pStyle w:val="ListParagraph"/>
        <w:numPr>
          <w:ilvl w:val="2"/>
          <w:numId w:val="4"/>
        </w:numPr>
        <w:tabs>
          <w:tab w:val="left" w:pos="1060"/>
          <w:tab w:val="left" w:pos="1061"/>
        </w:tabs>
        <w:spacing w:before="182"/>
        <w:rPr>
          <w:sz w:val="24"/>
        </w:rPr>
      </w:pPr>
      <w:r>
        <w:rPr>
          <w:sz w:val="24"/>
        </w:rPr>
        <w:t>Hệ điều hành android:</w:t>
      </w:r>
      <w:r>
        <w:rPr>
          <w:spacing w:val="-1"/>
          <w:sz w:val="24"/>
        </w:rPr>
        <w:t xml:space="preserve"> </w:t>
      </w:r>
      <w:r>
        <w:rPr>
          <w:sz w:val="24"/>
        </w:rPr>
        <w:t>4.0+</w:t>
      </w:r>
    </w:p>
    <w:p w:rsidR="00010641" w:rsidRDefault="00063B6F">
      <w:pPr>
        <w:pStyle w:val="ListParagraph"/>
        <w:numPr>
          <w:ilvl w:val="2"/>
          <w:numId w:val="4"/>
        </w:numPr>
        <w:tabs>
          <w:tab w:val="left" w:pos="1060"/>
          <w:tab w:val="left" w:pos="1061"/>
        </w:tabs>
        <w:spacing w:before="182"/>
        <w:rPr>
          <w:sz w:val="24"/>
        </w:rPr>
      </w:pPr>
      <w:r>
        <w:rPr>
          <w:sz w:val="24"/>
        </w:rPr>
        <w:t xml:space="preserve">Thiết bị thử ghiệm: </w:t>
      </w:r>
      <w:r>
        <w:rPr>
          <w:sz w:val="24"/>
          <w:lang w:val="en-US"/>
        </w:rPr>
        <w:t>Custom phone</w:t>
      </w:r>
    </w:p>
    <w:p w:rsidR="00010641" w:rsidRDefault="00063B6F">
      <w:pPr>
        <w:pStyle w:val="ListParagraph"/>
        <w:numPr>
          <w:ilvl w:val="2"/>
          <w:numId w:val="4"/>
        </w:numPr>
        <w:tabs>
          <w:tab w:val="left" w:pos="1060"/>
          <w:tab w:val="left" w:pos="1061"/>
        </w:tabs>
        <w:spacing w:before="181"/>
        <w:rPr>
          <w:sz w:val="24"/>
        </w:rPr>
      </w:pPr>
      <w:r>
        <w:rPr>
          <w:sz w:val="24"/>
        </w:rPr>
        <w:t>Độ phân giải màn hình 480x800px</w:t>
      </w:r>
      <w:r>
        <w:rPr>
          <w:spacing w:val="-1"/>
          <w:sz w:val="24"/>
        </w:rPr>
        <w:t xml:space="preserve"> </w:t>
      </w:r>
      <w:r>
        <w:rPr>
          <w:sz w:val="24"/>
        </w:rPr>
        <w:t>5inch</w:t>
      </w:r>
    </w:p>
    <w:p w:rsidR="00010641" w:rsidRDefault="00010641">
      <w:pPr>
        <w:rPr>
          <w:sz w:val="24"/>
        </w:rPr>
        <w:sectPr w:rsidR="00010641">
          <w:pgSz w:w="12240" w:h="15840"/>
          <w:pgMar w:top="1160" w:right="980" w:bottom="1200" w:left="1220" w:header="764" w:footer="1012" w:gutter="0"/>
          <w:cols w:space="720"/>
        </w:sectPr>
      </w:pPr>
    </w:p>
    <w:p w:rsidR="00010641" w:rsidRDefault="00063B6F">
      <w:pPr>
        <w:pStyle w:val="Heading3"/>
        <w:numPr>
          <w:ilvl w:val="0"/>
          <w:numId w:val="9"/>
        </w:numPr>
        <w:tabs>
          <w:tab w:val="left" w:pos="460"/>
        </w:tabs>
        <w:jc w:val="left"/>
      </w:pPr>
      <w:r>
        <w:lastRenderedPageBreak/>
        <w:t>Chức năng #1: Màn hình giao diện 1(</w:t>
      </w:r>
      <w:r>
        <w:rPr>
          <w:lang w:val="en-US"/>
        </w:rPr>
        <w:t>Trần Nguyễn Nguyên Kỳ</w:t>
      </w:r>
      <w:r>
        <w:t>)</w:t>
      </w:r>
    </w:p>
    <w:p w:rsidR="00010641" w:rsidRDefault="00010641">
      <w:pPr>
        <w:pStyle w:val="BodyText"/>
        <w:rPr>
          <w:b/>
          <w:sz w:val="21"/>
        </w:rPr>
      </w:pPr>
    </w:p>
    <w:p w:rsidR="00010641" w:rsidRDefault="00063B6F">
      <w:pPr>
        <w:pStyle w:val="ListParagraph"/>
        <w:numPr>
          <w:ilvl w:val="1"/>
          <w:numId w:val="9"/>
        </w:numPr>
        <w:tabs>
          <w:tab w:val="left" w:pos="1300"/>
          <w:tab w:val="left" w:pos="1301"/>
        </w:tabs>
        <w:ind w:hanging="361"/>
        <w:rPr>
          <w:rFonts w:ascii="Courier New" w:hAnsi="Courier New"/>
          <w:b/>
          <w:sz w:val="18"/>
        </w:rPr>
      </w:pPr>
      <w:r>
        <w:rPr>
          <w:b/>
          <w:sz w:val="24"/>
        </w:rPr>
        <w:t>Giao diện ng</w:t>
      </w:r>
      <w:r>
        <w:rPr>
          <w:b/>
          <w:sz w:val="24"/>
          <w:lang w:val="en-US"/>
        </w:rPr>
        <w:t>ư</w:t>
      </w:r>
      <w:r>
        <w:rPr>
          <w:b/>
          <w:sz w:val="24"/>
        </w:rPr>
        <w:t>ời</w:t>
      </w:r>
      <w:r>
        <w:rPr>
          <w:b/>
          <w:spacing w:val="-3"/>
          <w:sz w:val="24"/>
        </w:rPr>
        <w:t xml:space="preserve"> </w:t>
      </w:r>
      <w:r>
        <w:rPr>
          <w:b/>
          <w:sz w:val="24"/>
        </w:rPr>
        <w:t>dùng</w:t>
      </w:r>
    </w:p>
    <w:p w:rsidR="00010641" w:rsidRDefault="00010641">
      <w:pPr>
        <w:pStyle w:val="BodyText"/>
        <w:rPr>
          <w:b/>
          <w:sz w:val="20"/>
        </w:rPr>
      </w:pPr>
    </w:p>
    <w:p w:rsidR="00010641" w:rsidRDefault="00010641">
      <w:pPr>
        <w:pStyle w:val="BodyText"/>
        <w:rPr>
          <w:b/>
          <w:sz w:val="20"/>
        </w:rPr>
      </w:pPr>
    </w:p>
    <w:p w:rsidR="00010641" w:rsidRDefault="00063B6F">
      <w:pPr>
        <w:pStyle w:val="BodyText"/>
        <w:spacing w:before="1"/>
        <w:jc w:val="center"/>
        <w:rPr>
          <w:b/>
          <w:sz w:val="20"/>
        </w:rPr>
      </w:pPr>
      <w:r>
        <w:rPr>
          <w:noProof/>
          <w:lang w:val="en-US"/>
        </w:rPr>
        <w:drawing>
          <wp:inline distT="0" distB="0" distL="0" distR="0">
            <wp:extent cx="2052320" cy="414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320" cy="4146550"/>
                    </a:xfrm>
                    <a:prstGeom prst="rect">
                      <a:avLst/>
                    </a:prstGeom>
                    <a:noFill/>
                    <a:ln>
                      <a:noFill/>
                    </a:ln>
                  </pic:spPr>
                </pic:pic>
              </a:graphicData>
            </a:graphic>
          </wp:inline>
        </w:drawing>
      </w:r>
    </w:p>
    <w:p w:rsidR="00010641" w:rsidRDefault="00063B6F">
      <w:pPr>
        <w:spacing w:before="208"/>
        <w:ind w:left="1654" w:right="1175"/>
        <w:jc w:val="center"/>
        <w:rPr>
          <w:b/>
          <w:sz w:val="18"/>
          <w:lang w:val="en-US"/>
        </w:rPr>
      </w:pPr>
      <w:r>
        <w:rPr>
          <w:b/>
          <w:color w:val="4F81BC"/>
          <w:sz w:val="18"/>
        </w:rPr>
        <w:t xml:space="preserve">Hình 1 Màn hình </w:t>
      </w:r>
      <w:r>
        <w:rPr>
          <w:b/>
          <w:color w:val="4F81BC"/>
          <w:sz w:val="18"/>
          <w:lang w:val="en-US"/>
        </w:rPr>
        <w:t>chính</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63B6F">
      <w:pPr>
        <w:pStyle w:val="Heading3"/>
        <w:numPr>
          <w:ilvl w:val="1"/>
          <w:numId w:val="9"/>
        </w:numPr>
        <w:tabs>
          <w:tab w:val="left" w:pos="1301"/>
        </w:tabs>
        <w:ind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089"/>
        <w:gridCol w:w="2171"/>
        <w:gridCol w:w="2790"/>
      </w:tblGrid>
      <w:tr w:rsidR="00010641">
        <w:trPr>
          <w:trHeight w:val="329"/>
        </w:trPr>
        <w:tc>
          <w:tcPr>
            <w:tcW w:w="2130" w:type="dxa"/>
            <w:shd w:val="clear" w:color="auto" w:fill="7E7E7E"/>
          </w:tcPr>
          <w:p w:rsidR="00010641" w:rsidRDefault="00063B6F">
            <w:pPr>
              <w:pStyle w:val="TableParagraph"/>
              <w:spacing w:line="273" w:lineRule="exact"/>
              <w:ind w:left="702"/>
              <w:rPr>
                <w:sz w:val="24"/>
              </w:rPr>
            </w:pPr>
            <w:r>
              <w:rPr>
                <w:color w:val="FFFFFF"/>
                <w:sz w:val="24"/>
              </w:rPr>
              <w:t>Tiêu đề</w:t>
            </w:r>
          </w:p>
        </w:tc>
        <w:tc>
          <w:tcPr>
            <w:tcW w:w="2089" w:type="dxa"/>
            <w:shd w:val="clear" w:color="auto" w:fill="7E7E7E"/>
          </w:tcPr>
          <w:p w:rsidR="00010641" w:rsidRDefault="00063B6F">
            <w:pPr>
              <w:pStyle w:val="TableParagraph"/>
              <w:spacing w:line="273" w:lineRule="exact"/>
              <w:ind w:left="0" w:right="748"/>
              <w:jc w:val="right"/>
              <w:rPr>
                <w:sz w:val="24"/>
              </w:rPr>
            </w:pPr>
            <w:r>
              <w:rPr>
                <w:color w:val="FFFFFF"/>
                <w:sz w:val="24"/>
              </w:rPr>
              <w:t>Mô tả</w:t>
            </w:r>
          </w:p>
        </w:tc>
        <w:tc>
          <w:tcPr>
            <w:tcW w:w="2171" w:type="dxa"/>
            <w:shd w:val="clear" w:color="auto" w:fill="7E7E7E"/>
          </w:tcPr>
          <w:p w:rsidR="00010641" w:rsidRDefault="00063B6F">
            <w:pPr>
              <w:pStyle w:val="TableParagraph"/>
              <w:spacing w:line="273" w:lineRule="exact"/>
              <w:ind w:left="648"/>
              <w:rPr>
                <w:sz w:val="24"/>
              </w:rPr>
            </w:pPr>
            <w:r>
              <w:rPr>
                <w:color w:val="FFFFFF"/>
                <w:sz w:val="24"/>
              </w:rPr>
              <w:t>Qui trình</w:t>
            </w:r>
          </w:p>
        </w:tc>
        <w:tc>
          <w:tcPr>
            <w:tcW w:w="2790" w:type="dxa"/>
            <w:shd w:val="clear" w:color="auto" w:fill="7E7E7E"/>
          </w:tcPr>
          <w:p w:rsidR="00010641" w:rsidRDefault="00063B6F">
            <w:pPr>
              <w:pStyle w:val="TableParagraph"/>
              <w:spacing w:line="273" w:lineRule="exact"/>
              <w:ind w:left="997" w:right="988"/>
              <w:jc w:val="center"/>
              <w:rPr>
                <w:sz w:val="24"/>
              </w:rPr>
            </w:pPr>
            <w:r>
              <w:rPr>
                <w:color w:val="FFFFFF"/>
                <w:sz w:val="24"/>
              </w:rPr>
              <w:t>Kết quả</w:t>
            </w:r>
          </w:p>
        </w:tc>
      </w:tr>
      <w:tr w:rsidR="00010641">
        <w:trPr>
          <w:trHeight w:val="1293"/>
        </w:trPr>
        <w:tc>
          <w:tcPr>
            <w:tcW w:w="2130" w:type="dxa"/>
          </w:tcPr>
          <w:p w:rsidR="00010641" w:rsidRDefault="00063B6F">
            <w:pPr>
              <w:pStyle w:val="TableParagraph"/>
              <w:spacing w:line="273" w:lineRule="exact"/>
              <w:ind w:left="107"/>
              <w:rPr>
                <w:sz w:val="24"/>
                <w:lang w:val="en-US"/>
              </w:rPr>
            </w:pPr>
            <w:r>
              <w:rPr>
                <w:sz w:val="24"/>
              </w:rPr>
              <w:t xml:space="preserve">Màn hình </w:t>
            </w:r>
            <w:r>
              <w:rPr>
                <w:sz w:val="24"/>
                <w:lang w:val="en-US"/>
              </w:rPr>
              <w:t>chính</w:t>
            </w:r>
          </w:p>
        </w:tc>
        <w:tc>
          <w:tcPr>
            <w:tcW w:w="2089" w:type="dxa"/>
          </w:tcPr>
          <w:p w:rsidR="00010641" w:rsidRDefault="00063B6F">
            <w:pPr>
              <w:pStyle w:val="TableParagraph"/>
              <w:wordWrap w:val="0"/>
              <w:spacing w:line="273" w:lineRule="exact"/>
              <w:ind w:left="0" w:right="702"/>
              <w:jc w:val="right"/>
              <w:rPr>
                <w:sz w:val="24"/>
                <w:lang w:val="en-US"/>
              </w:rPr>
            </w:pPr>
            <w:r>
              <w:rPr>
                <w:sz w:val="24"/>
              </w:rPr>
              <w:t>Hiển t</w:t>
            </w:r>
            <w:r>
              <w:rPr>
                <w:sz w:val="24"/>
                <w:lang w:val="en-US"/>
              </w:rPr>
              <w:t>hị App</w:t>
            </w:r>
          </w:p>
        </w:tc>
        <w:tc>
          <w:tcPr>
            <w:tcW w:w="2171" w:type="dxa"/>
          </w:tcPr>
          <w:p w:rsidR="00010641" w:rsidRDefault="00063B6F">
            <w:pPr>
              <w:pStyle w:val="TableParagraph"/>
              <w:ind w:right="240"/>
              <w:rPr>
                <w:sz w:val="24"/>
                <w:lang w:val="en-US"/>
              </w:rPr>
            </w:pPr>
            <w:r>
              <w:rPr>
                <w:sz w:val="24"/>
                <w:lang w:val="en-US"/>
              </w:rPr>
              <w:t>Sau khi click sẽ chuyển tới giao diện của App</w:t>
            </w:r>
          </w:p>
        </w:tc>
        <w:tc>
          <w:tcPr>
            <w:tcW w:w="2790" w:type="dxa"/>
          </w:tcPr>
          <w:p w:rsidR="00010641" w:rsidRDefault="00063B6F">
            <w:pPr>
              <w:pStyle w:val="TableParagraph"/>
              <w:spacing w:line="273" w:lineRule="exact"/>
              <w:rPr>
                <w:sz w:val="24"/>
              </w:rPr>
            </w:pPr>
            <w:r>
              <w:rPr>
                <w:sz w:val="24"/>
              </w:rPr>
              <w:t>Hoàn thành</w:t>
            </w:r>
          </w:p>
        </w:tc>
      </w:tr>
    </w:tbl>
    <w:p w:rsidR="00010641" w:rsidRDefault="00010641">
      <w:pPr>
        <w:spacing w:line="273" w:lineRule="exact"/>
        <w:rPr>
          <w:sz w:val="24"/>
        </w:rPr>
        <w:sectPr w:rsidR="00010641">
          <w:pgSz w:w="12240" w:h="15840"/>
          <w:pgMar w:top="1160" w:right="980" w:bottom="1200" w:left="1220" w:header="764" w:footer="1012" w:gutter="0"/>
          <w:cols w:space="720"/>
        </w:sectPr>
      </w:pPr>
    </w:p>
    <w:p w:rsidR="00010641" w:rsidRDefault="00063B6F">
      <w:pPr>
        <w:pStyle w:val="ListParagraph"/>
        <w:numPr>
          <w:ilvl w:val="0"/>
          <w:numId w:val="9"/>
        </w:numPr>
        <w:tabs>
          <w:tab w:val="left" w:pos="474"/>
        </w:tabs>
        <w:spacing w:before="90"/>
        <w:ind w:left="473" w:hanging="254"/>
        <w:jc w:val="left"/>
        <w:rPr>
          <w:b/>
          <w:sz w:val="24"/>
        </w:rPr>
      </w:pPr>
      <w:r>
        <w:rPr>
          <w:b/>
          <w:sz w:val="24"/>
        </w:rPr>
        <w:lastRenderedPageBreak/>
        <w:t>Chức năng #2: Màn hình giao diện 2</w:t>
      </w:r>
    </w:p>
    <w:p w:rsidR="00010641" w:rsidRDefault="00010641">
      <w:pPr>
        <w:pStyle w:val="BodyText"/>
        <w:rPr>
          <w:b/>
          <w:sz w:val="21"/>
        </w:rPr>
      </w:pPr>
    </w:p>
    <w:p w:rsidR="00010641" w:rsidRDefault="00063B6F">
      <w:pPr>
        <w:pStyle w:val="ListParagraph"/>
        <w:numPr>
          <w:ilvl w:val="1"/>
          <w:numId w:val="9"/>
        </w:numPr>
        <w:tabs>
          <w:tab w:val="left" w:pos="1301"/>
        </w:tabs>
        <w:ind w:hanging="361"/>
        <w:rPr>
          <w:rFonts w:ascii="Courier New" w:hAnsi="Courier New"/>
          <w:b/>
          <w:sz w:val="24"/>
        </w:rPr>
      </w:pPr>
      <w:r>
        <w:rPr>
          <w:b/>
          <w:sz w:val="24"/>
        </w:rPr>
        <w:t xml:space="preserve">Giao diện </w:t>
      </w:r>
      <w:r>
        <w:rPr>
          <w:b/>
          <w:sz w:val="24"/>
          <w:lang w:val="en-US"/>
        </w:rPr>
        <w:t>App</w:t>
      </w:r>
    </w:p>
    <w:p w:rsidR="00010641" w:rsidRDefault="00010641">
      <w:pPr>
        <w:pStyle w:val="BodyText"/>
        <w:spacing w:before="9"/>
        <w:rPr>
          <w:b/>
          <w:sz w:val="15"/>
        </w:rPr>
      </w:pPr>
    </w:p>
    <w:p w:rsidR="00010641" w:rsidRDefault="00063B6F">
      <w:pPr>
        <w:spacing w:before="214"/>
        <w:ind w:left="1774" w:right="1175"/>
        <w:jc w:val="center"/>
      </w:pPr>
      <w:r w:rsidRPr="003E1DC6">
        <w:rPr>
          <w:rFonts w:ascii="Times" w:hAnsi="Times" w:cs="Times"/>
          <w:noProof/>
        </w:rPr>
        <w:drawing>
          <wp:inline distT="0" distB="0" distL="0" distR="0" wp14:anchorId="64C6C15D" wp14:editId="37F4F7EF">
            <wp:extent cx="2221765" cy="3997666"/>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1865" cy="3997846"/>
                    </a:xfrm>
                    <a:prstGeom prst="rect">
                      <a:avLst/>
                    </a:prstGeom>
                    <a:noFill/>
                    <a:ln>
                      <a:noFill/>
                    </a:ln>
                  </pic:spPr>
                </pic:pic>
              </a:graphicData>
            </a:graphic>
          </wp:inline>
        </w:drawing>
      </w:r>
    </w:p>
    <w:p w:rsidR="00010641" w:rsidRDefault="00063B6F">
      <w:pPr>
        <w:spacing w:before="214"/>
        <w:ind w:left="1774" w:right="1175"/>
        <w:jc w:val="center"/>
        <w:rPr>
          <w:b/>
          <w:sz w:val="18"/>
          <w:lang w:val="en-US"/>
        </w:rPr>
      </w:pPr>
      <w:r>
        <w:rPr>
          <w:b/>
          <w:color w:val="4F81BC"/>
          <w:sz w:val="18"/>
        </w:rPr>
        <w:t xml:space="preserve">Hình 1 Màn hình </w:t>
      </w:r>
      <w:r>
        <w:rPr>
          <w:b/>
          <w:color w:val="4F81BC"/>
          <w:sz w:val="18"/>
          <w:lang w:val="en-US"/>
        </w:rPr>
        <w:t>của App</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10641">
      <w:pPr>
        <w:pStyle w:val="BodyText"/>
        <w:spacing w:before="9"/>
        <w:rPr>
          <w:b/>
          <w:sz w:val="7"/>
        </w:rPr>
      </w:pPr>
    </w:p>
    <w:p w:rsidR="00010641" w:rsidRDefault="00063B6F">
      <w:pPr>
        <w:pStyle w:val="BodyText"/>
        <w:ind w:left="2380"/>
        <w:rPr>
          <w:sz w:val="20"/>
        </w:rPr>
      </w:pPr>
      <w:r>
        <w:rPr>
          <w:noProof/>
          <w:lang w:val="en-US"/>
        </w:rPr>
        <w:drawing>
          <wp:inline distT="0" distB="0" distL="0" distR="0">
            <wp:extent cx="2052320" cy="415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2320" cy="4157345"/>
                    </a:xfrm>
                    <a:prstGeom prst="rect">
                      <a:avLst/>
                    </a:prstGeom>
                    <a:noFill/>
                    <a:ln>
                      <a:noFill/>
                    </a:ln>
                  </pic:spPr>
                </pic:pic>
              </a:graphicData>
            </a:graphic>
          </wp:inline>
        </w:drawing>
      </w:r>
    </w:p>
    <w:p w:rsidR="00010641" w:rsidRDefault="00063B6F" w:rsidP="008E57B8">
      <w:pPr>
        <w:spacing w:before="136"/>
        <w:ind w:left="1774" w:right="1175" w:firstLineChars="550" w:firstLine="994"/>
        <w:jc w:val="both"/>
        <w:rPr>
          <w:b/>
          <w:sz w:val="18"/>
        </w:rPr>
      </w:pPr>
      <w:r>
        <w:rPr>
          <w:b/>
          <w:color w:val="4F81BC"/>
          <w:sz w:val="18"/>
        </w:rPr>
        <w:t>Hình 1 Navigation drawer menu</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63B6F">
      <w:pPr>
        <w:pStyle w:val="Heading3"/>
        <w:numPr>
          <w:ilvl w:val="1"/>
          <w:numId w:val="9"/>
        </w:numPr>
        <w:tabs>
          <w:tab w:val="left" w:pos="1301"/>
        </w:tabs>
        <w:ind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7E7E7E"/>
          </w:tcPr>
          <w:p w:rsidR="00010641" w:rsidRDefault="00063B6F">
            <w:pPr>
              <w:pStyle w:val="TableParagraph"/>
              <w:spacing w:line="273" w:lineRule="exact"/>
              <w:ind w:left="702"/>
              <w:rPr>
                <w:sz w:val="24"/>
              </w:rPr>
            </w:pPr>
            <w:r>
              <w:rPr>
                <w:color w:val="FFFFFF"/>
                <w:sz w:val="24"/>
              </w:rPr>
              <w:t>Tiêu đề</w:t>
            </w:r>
          </w:p>
        </w:tc>
        <w:tc>
          <w:tcPr>
            <w:tcW w:w="2926" w:type="dxa"/>
            <w:shd w:val="clear" w:color="auto" w:fill="7E7E7E"/>
          </w:tcPr>
          <w:p w:rsidR="00010641" w:rsidRDefault="00063B6F">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010641" w:rsidRDefault="00063B6F">
            <w:pPr>
              <w:pStyle w:val="TableParagraph"/>
              <w:spacing w:line="273" w:lineRule="exact"/>
              <w:ind w:left="230"/>
              <w:rPr>
                <w:sz w:val="24"/>
              </w:rPr>
            </w:pPr>
            <w:r>
              <w:rPr>
                <w:color w:val="FFFFFF"/>
                <w:sz w:val="24"/>
              </w:rPr>
              <w:t>Qui trình</w:t>
            </w:r>
          </w:p>
        </w:tc>
        <w:tc>
          <w:tcPr>
            <w:tcW w:w="2130" w:type="dxa"/>
            <w:shd w:val="clear" w:color="auto" w:fill="7E7E7E"/>
          </w:tcPr>
          <w:p w:rsidR="00010641" w:rsidRDefault="00063B6F">
            <w:pPr>
              <w:pStyle w:val="TableParagraph"/>
              <w:spacing w:line="273" w:lineRule="exact"/>
              <w:ind w:left="688"/>
              <w:rPr>
                <w:sz w:val="24"/>
              </w:rPr>
            </w:pPr>
            <w:r>
              <w:rPr>
                <w:color w:val="FFFFFF"/>
                <w:sz w:val="24"/>
              </w:rPr>
              <w:t>Kết quả</w:t>
            </w:r>
          </w:p>
        </w:tc>
      </w:tr>
      <w:tr w:rsidR="00010641">
        <w:trPr>
          <w:trHeight w:val="1293"/>
        </w:trPr>
        <w:tc>
          <w:tcPr>
            <w:tcW w:w="2130" w:type="dxa"/>
          </w:tcPr>
          <w:p w:rsidR="00010641" w:rsidRDefault="00063B6F">
            <w:pPr>
              <w:pStyle w:val="TableParagraph"/>
              <w:spacing w:line="273" w:lineRule="exact"/>
              <w:ind w:left="107"/>
              <w:rPr>
                <w:sz w:val="24"/>
              </w:rPr>
            </w:pPr>
            <w:r>
              <w:rPr>
                <w:sz w:val="24"/>
              </w:rPr>
              <w:t>Màn hình home</w:t>
            </w:r>
          </w:p>
        </w:tc>
        <w:tc>
          <w:tcPr>
            <w:tcW w:w="2926" w:type="dxa"/>
          </w:tcPr>
          <w:p w:rsidR="00010641" w:rsidRDefault="00063B6F">
            <w:pPr>
              <w:pStyle w:val="TableParagraph"/>
              <w:spacing w:line="273" w:lineRule="exact"/>
              <w:rPr>
                <w:sz w:val="24"/>
              </w:rPr>
            </w:pPr>
            <w:r>
              <w:rPr>
                <w:sz w:val="24"/>
              </w:rPr>
              <w:t>Màn hình chính có:</w:t>
            </w:r>
          </w:p>
          <w:p w:rsidR="00010641" w:rsidRDefault="00063B6F">
            <w:pPr>
              <w:pStyle w:val="TableParagraph"/>
              <w:numPr>
                <w:ilvl w:val="0"/>
                <w:numId w:val="10"/>
              </w:numPr>
              <w:tabs>
                <w:tab w:val="left" w:pos="249"/>
              </w:tabs>
              <w:rPr>
                <w:sz w:val="24"/>
              </w:rPr>
            </w:pPr>
            <w:r>
              <w:rPr>
                <w:sz w:val="24"/>
              </w:rPr>
              <w:t xml:space="preserve">1 </w:t>
            </w:r>
            <w:r>
              <w:rPr>
                <w:sz w:val="24"/>
                <w:lang w:val="en-US"/>
              </w:rPr>
              <w:t>action bar</w:t>
            </w:r>
          </w:p>
          <w:p w:rsidR="00010641" w:rsidRDefault="00010641">
            <w:pPr>
              <w:pStyle w:val="TableParagraph"/>
              <w:tabs>
                <w:tab w:val="left" w:pos="249"/>
              </w:tabs>
              <w:ind w:left="0"/>
              <w:rPr>
                <w:sz w:val="24"/>
              </w:rPr>
            </w:pPr>
          </w:p>
        </w:tc>
        <w:tc>
          <w:tcPr>
            <w:tcW w:w="1334" w:type="dxa"/>
          </w:tcPr>
          <w:p w:rsidR="00010641" w:rsidRDefault="00063B6F">
            <w:pPr>
              <w:pStyle w:val="TableParagraph"/>
              <w:spacing w:line="273" w:lineRule="exact"/>
              <w:rPr>
                <w:sz w:val="24"/>
              </w:rPr>
            </w:pPr>
            <w:r>
              <w:rPr>
                <w:sz w:val="24"/>
              </w:rPr>
              <w:t>Thiết kế</w:t>
            </w:r>
          </w:p>
        </w:tc>
        <w:tc>
          <w:tcPr>
            <w:tcW w:w="2130" w:type="dxa"/>
          </w:tcPr>
          <w:p w:rsidR="00010641" w:rsidRDefault="00063B6F">
            <w:pPr>
              <w:pStyle w:val="TableParagraph"/>
              <w:spacing w:line="273" w:lineRule="exact"/>
              <w:rPr>
                <w:sz w:val="24"/>
              </w:rPr>
            </w:pPr>
            <w:r>
              <w:rPr>
                <w:sz w:val="24"/>
              </w:rPr>
              <w:t>Hoàn thành</w:t>
            </w:r>
          </w:p>
        </w:tc>
      </w:tr>
      <w:tr w:rsidR="00010641">
        <w:trPr>
          <w:trHeight w:val="971"/>
        </w:trPr>
        <w:tc>
          <w:tcPr>
            <w:tcW w:w="2130" w:type="dxa"/>
          </w:tcPr>
          <w:p w:rsidR="00010641" w:rsidRDefault="00063B6F" w:rsidP="00063B6F">
            <w:pPr>
              <w:pStyle w:val="TableParagraph"/>
              <w:ind w:left="107" w:right="266"/>
              <w:rPr>
                <w:sz w:val="24"/>
                <w:lang w:val="en-US"/>
              </w:rPr>
            </w:pPr>
            <w:r>
              <w:rPr>
                <w:sz w:val="24"/>
              </w:rPr>
              <w:t>Button “</w:t>
            </w:r>
            <w:r>
              <w:rPr>
                <w:sz w:val="24"/>
                <w:lang w:val="en-US"/>
              </w:rPr>
              <w:t>Nhà Thuốc”</w:t>
            </w:r>
          </w:p>
        </w:tc>
        <w:tc>
          <w:tcPr>
            <w:tcW w:w="2926" w:type="dxa"/>
          </w:tcPr>
          <w:p w:rsidR="00010641" w:rsidRDefault="00063B6F" w:rsidP="00063B6F">
            <w:pPr>
              <w:pStyle w:val="TableParagraph"/>
              <w:ind w:right="488"/>
              <w:rPr>
                <w:sz w:val="24"/>
              </w:rPr>
            </w:pPr>
            <w:r>
              <w:rPr>
                <w:sz w:val="24"/>
              </w:rPr>
              <w:t xml:space="preserve">Chuyển sang giao diện” </w:t>
            </w:r>
            <w:r>
              <w:rPr>
                <w:sz w:val="24"/>
                <w:lang w:val="en-US"/>
              </w:rPr>
              <w:t>Nhà Thuốc</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92"/>
              <w:rPr>
                <w:sz w:val="24"/>
              </w:rPr>
            </w:pPr>
            <w:r>
              <w:rPr>
                <w:sz w:val="24"/>
              </w:rPr>
              <w:t xml:space="preserve">Chuyển sang giao diện” </w:t>
            </w:r>
            <w:r>
              <w:rPr>
                <w:sz w:val="24"/>
                <w:lang w:val="en-US"/>
              </w:rPr>
              <w:t>Nhà Thuốc</w:t>
            </w:r>
            <w:r>
              <w:rPr>
                <w:sz w:val="24"/>
              </w:rPr>
              <w:t>”</w:t>
            </w:r>
          </w:p>
        </w:tc>
      </w:tr>
      <w:tr w:rsidR="00010641">
        <w:trPr>
          <w:trHeight w:val="972"/>
        </w:trPr>
        <w:tc>
          <w:tcPr>
            <w:tcW w:w="2130" w:type="dxa"/>
          </w:tcPr>
          <w:p w:rsidR="00010641" w:rsidRDefault="00063B6F" w:rsidP="00063B6F">
            <w:pPr>
              <w:pStyle w:val="TableParagraph"/>
              <w:spacing w:line="274" w:lineRule="exact"/>
              <w:ind w:left="107"/>
              <w:rPr>
                <w:sz w:val="24"/>
              </w:rPr>
            </w:pPr>
            <w:r>
              <w:rPr>
                <w:sz w:val="24"/>
              </w:rPr>
              <w:t>Button “</w:t>
            </w:r>
            <w:r>
              <w:rPr>
                <w:sz w:val="24"/>
                <w:lang w:val="en-US"/>
              </w:rPr>
              <w:t>Thuốc</w:t>
            </w:r>
            <w:r>
              <w:rPr>
                <w:sz w:val="24"/>
              </w:rPr>
              <w:t>”</w:t>
            </w:r>
          </w:p>
        </w:tc>
        <w:tc>
          <w:tcPr>
            <w:tcW w:w="2926" w:type="dxa"/>
          </w:tcPr>
          <w:p w:rsidR="00010641" w:rsidRDefault="00063B6F" w:rsidP="00063B6F">
            <w:pPr>
              <w:pStyle w:val="TableParagraph"/>
              <w:ind w:right="595"/>
              <w:rPr>
                <w:sz w:val="24"/>
              </w:rPr>
            </w:pPr>
            <w:r>
              <w:rPr>
                <w:sz w:val="24"/>
              </w:rPr>
              <w:t>Chuyển sang giao diện “</w:t>
            </w:r>
            <w:r>
              <w:rPr>
                <w:sz w:val="24"/>
                <w:lang w:val="en-US"/>
              </w:rPr>
              <w:t>Thuốc</w:t>
            </w:r>
            <w:r>
              <w:rPr>
                <w:sz w:val="24"/>
              </w:rPr>
              <w:t>”</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72"/>
              <w:rPr>
                <w:sz w:val="24"/>
              </w:rPr>
            </w:pPr>
            <w:r>
              <w:rPr>
                <w:sz w:val="24"/>
              </w:rPr>
              <w:t>Chuyển sang giao diện “</w:t>
            </w:r>
            <w:r>
              <w:rPr>
                <w:sz w:val="24"/>
                <w:lang w:val="en-US"/>
              </w:rPr>
              <w:t>Thuốc</w:t>
            </w:r>
            <w:r>
              <w:rPr>
                <w:sz w:val="24"/>
              </w:rPr>
              <w:t>”</w:t>
            </w:r>
          </w:p>
        </w:tc>
      </w:tr>
      <w:tr w:rsidR="00010641">
        <w:trPr>
          <w:trHeight w:val="971"/>
        </w:trPr>
        <w:tc>
          <w:tcPr>
            <w:tcW w:w="2130" w:type="dxa"/>
          </w:tcPr>
          <w:p w:rsidR="00010641" w:rsidRDefault="00063B6F" w:rsidP="00063B6F">
            <w:pPr>
              <w:pStyle w:val="TableParagraph"/>
              <w:ind w:left="107" w:right="286"/>
              <w:rPr>
                <w:sz w:val="24"/>
              </w:rPr>
            </w:pPr>
            <w:r>
              <w:rPr>
                <w:sz w:val="24"/>
              </w:rPr>
              <w:t>Button “</w:t>
            </w:r>
            <w:r>
              <w:rPr>
                <w:sz w:val="24"/>
                <w:lang w:val="en-US"/>
              </w:rPr>
              <w:t>Hóa Đơn</w:t>
            </w:r>
            <w:r>
              <w:rPr>
                <w:sz w:val="24"/>
              </w:rPr>
              <w:t>”</w:t>
            </w:r>
          </w:p>
        </w:tc>
        <w:tc>
          <w:tcPr>
            <w:tcW w:w="2926" w:type="dxa"/>
          </w:tcPr>
          <w:p w:rsidR="00010641" w:rsidRDefault="00063B6F" w:rsidP="00063B6F">
            <w:pPr>
              <w:pStyle w:val="TableParagraph"/>
              <w:ind w:right="595"/>
              <w:rPr>
                <w:sz w:val="24"/>
              </w:rPr>
            </w:pPr>
            <w:r>
              <w:rPr>
                <w:sz w:val="24"/>
              </w:rPr>
              <w:t>Chuyển sang giao diện “</w:t>
            </w:r>
            <w:r>
              <w:rPr>
                <w:sz w:val="24"/>
                <w:lang w:val="en-US"/>
              </w:rPr>
              <w:t>Hóa Đơn</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272"/>
              <w:rPr>
                <w:sz w:val="24"/>
              </w:rPr>
            </w:pPr>
            <w:r>
              <w:rPr>
                <w:sz w:val="24"/>
              </w:rPr>
              <w:t>Chuyển sang giao diện “</w:t>
            </w:r>
            <w:r>
              <w:rPr>
                <w:sz w:val="24"/>
                <w:lang w:val="en-US"/>
              </w:rPr>
              <w:t>Hóa Đơn</w:t>
            </w:r>
            <w:r>
              <w:rPr>
                <w:sz w:val="24"/>
              </w:rPr>
              <w:t>”</w:t>
            </w:r>
          </w:p>
        </w:tc>
      </w:tr>
      <w:tr w:rsidR="00010641">
        <w:trPr>
          <w:trHeight w:val="971"/>
        </w:trPr>
        <w:tc>
          <w:tcPr>
            <w:tcW w:w="2130" w:type="dxa"/>
          </w:tcPr>
          <w:p w:rsidR="00010641" w:rsidRDefault="00063B6F" w:rsidP="00063B6F">
            <w:pPr>
              <w:pStyle w:val="TableParagraph"/>
              <w:ind w:left="107" w:right="182"/>
              <w:jc w:val="both"/>
              <w:rPr>
                <w:sz w:val="24"/>
              </w:rPr>
            </w:pPr>
            <w:r>
              <w:rPr>
                <w:sz w:val="24"/>
              </w:rPr>
              <w:t>Button “</w:t>
            </w:r>
            <w:r>
              <w:rPr>
                <w:sz w:val="24"/>
                <w:lang w:val="en-US"/>
              </w:rPr>
              <w:t>Chi Tiết Bán Lẽ</w:t>
            </w:r>
            <w:r>
              <w:rPr>
                <w:sz w:val="24"/>
              </w:rPr>
              <w:t>”</w:t>
            </w:r>
          </w:p>
        </w:tc>
        <w:tc>
          <w:tcPr>
            <w:tcW w:w="2926" w:type="dxa"/>
          </w:tcPr>
          <w:p w:rsidR="00010641" w:rsidRDefault="00063B6F" w:rsidP="00063B6F">
            <w:pPr>
              <w:pStyle w:val="TableParagraph"/>
              <w:ind w:right="585"/>
              <w:jc w:val="both"/>
              <w:rPr>
                <w:sz w:val="24"/>
              </w:rPr>
            </w:pPr>
            <w:r>
              <w:rPr>
                <w:sz w:val="24"/>
              </w:rPr>
              <w:t>Chuyển sang giao diện “</w:t>
            </w:r>
            <w:r>
              <w:rPr>
                <w:sz w:val="24"/>
                <w:lang w:val="en-US"/>
              </w:rPr>
              <w:t>Chi Tiết Bán Lẽ</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272"/>
              <w:rPr>
                <w:sz w:val="24"/>
              </w:rPr>
            </w:pPr>
            <w:r>
              <w:rPr>
                <w:sz w:val="24"/>
              </w:rPr>
              <w:t>Chuyển sang giao diện “</w:t>
            </w:r>
            <w:r>
              <w:rPr>
                <w:sz w:val="24"/>
                <w:lang w:val="en-US"/>
              </w:rPr>
              <w:t>Chi Tiết Bán Lẽ</w:t>
            </w:r>
            <w:r>
              <w:rPr>
                <w:sz w:val="24"/>
              </w:rPr>
              <w:t>”</w:t>
            </w:r>
          </w:p>
        </w:tc>
      </w:tr>
      <w:tr w:rsidR="00010641">
        <w:trPr>
          <w:trHeight w:val="973"/>
        </w:trPr>
        <w:tc>
          <w:tcPr>
            <w:tcW w:w="2130" w:type="dxa"/>
          </w:tcPr>
          <w:p w:rsidR="00010641" w:rsidRDefault="00063B6F" w:rsidP="00416560">
            <w:pPr>
              <w:pStyle w:val="TableParagraph"/>
              <w:ind w:left="107" w:right="200"/>
              <w:rPr>
                <w:sz w:val="24"/>
              </w:rPr>
            </w:pPr>
            <w:r>
              <w:rPr>
                <w:sz w:val="24"/>
              </w:rPr>
              <w:t>Button “</w:t>
            </w:r>
            <w:r w:rsidR="00416560">
              <w:rPr>
                <w:sz w:val="24"/>
                <w:lang w:val="en-US"/>
              </w:rPr>
              <w:t>In Thông Tin</w:t>
            </w:r>
            <w:r>
              <w:rPr>
                <w:sz w:val="24"/>
              </w:rPr>
              <w:t>”</w:t>
            </w:r>
          </w:p>
        </w:tc>
        <w:tc>
          <w:tcPr>
            <w:tcW w:w="2926" w:type="dxa"/>
          </w:tcPr>
          <w:p w:rsidR="00010641" w:rsidRPr="00416560" w:rsidRDefault="00416560" w:rsidP="00416560">
            <w:pPr>
              <w:pStyle w:val="TableParagraph"/>
              <w:ind w:right="595"/>
              <w:rPr>
                <w:sz w:val="24"/>
                <w:lang w:val="en-US"/>
              </w:rPr>
            </w:pPr>
            <w:r>
              <w:rPr>
                <w:sz w:val="24"/>
              </w:rPr>
              <w:t xml:space="preserve">Chuyển sang </w:t>
            </w:r>
            <w:r>
              <w:rPr>
                <w:sz w:val="24"/>
                <w:lang w:val="en-US"/>
              </w:rPr>
              <w:t>máy in và in kết quả ra giấy</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416560" w:rsidP="00416560">
            <w:pPr>
              <w:pStyle w:val="TableParagraph"/>
              <w:ind w:right="272"/>
              <w:rPr>
                <w:sz w:val="24"/>
              </w:rPr>
            </w:pPr>
            <w:r>
              <w:rPr>
                <w:sz w:val="24"/>
              </w:rPr>
              <w:t>C</w:t>
            </w:r>
            <w:r>
              <w:rPr>
                <w:sz w:val="24"/>
                <w:lang w:val="en-US"/>
              </w:rPr>
              <w:t>ập nhật</w:t>
            </w:r>
            <w:r>
              <w:rPr>
                <w:sz w:val="24"/>
              </w:rPr>
              <w:t xml:space="preserve"> sang </w:t>
            </w:r>
            <w:r>
              <w:rPr>
                <w:sz w:val="24"/>
                <w:lang w:val="en-US"/>
              </w:rPr>
              <w:t xml:space="preserve">máy in </w:t>
            </w:r>
            <w:r>
              <w:rPr>
                <w:sz w:val="24"/>
                <w:lang w:val="en-US"/>
              </w:rPr>
              <w:t xml:space="preserve">nếu người dùng có kết nối </w:t>
            </w:r>
            <w:r>
              <w:rPr>
                <w:sz w:val="24"/>
                <w:lang w:val="en-US"/>
              </w:rPr>
              <w:t>và in kết quả ra giấy</w:t>
            </w:r>
          </w:p>
        </w:tc>
      </w:tr>
      <w:tr w:rsidR="00010641">
        <w:trPr>
          <w:trHeight w:val="971"/>
        </w:trPr>
        <w:tc>
          <w:tcPr>
            <w:tcW w:w="2130" w:type="dxa"/>
          </w:tcPr>
          <w:p w:rsidR="00010641" w:rsidRDefault="00063B6F" w:rsidP="00416560">
            <w:pPr>
              <w:pStyle w:val="TableParagraph"/>
              <w:ind w:left="107" w:right="200"/>
              <w:rPr>
                <w:sz w:val="24"/>
              </w:rPr>
            </w:pPr>
            <w:r>
              <w:rPr>
                <w:sz w:val="24"/>
              </w:rPr>
              <w:t>Button “</w:t>
            </w:r>
            <w:r w:rsidR="00416560">
              <w:rPr>
                <w:sz w:val="24"/>
                <w:lang w:val="en-US"/>
              </w:rPr>
              <w:t>Gửi Thông Tin</w:t>
            </w:r>
            <w:r>
              <w:rPr>
                <w:sz w:val="24"/>
              </w:rPr>
              <w:t>”</w:t>
            </w:r>
          </w:p>
        </w:tc>
        <w:tc>
          <w:tcPr>
            <w:tcW w:w="2926" w:type="dxa"/>
          </w:tcPr>
          <w:p w:rsidR="00010641" w:rsidRPr="00416560" w:rsidRDefault="00416560" w:rsidP="00416560">
            <w:pPr>
              <w:pStyle w:val="TableParagraph"/>
              <w:ind w:right="595"/>
              <w:rPr>
                <w:sz w:val="24"/>
                <w:lang w:val="en-US"/>
              </w:rPr>
            </w:pPr>
            <w:r>
              <w:rPr>
                <w:sz w:val="24"/>
              </w:rPr>
              <w:t xml:space="preserve">Chuyển sang </w:t>
            </w:r>
            <w:r>
              <w:rPr>
                <w:sz w:val="24"/>
                <w:lang w:val="en-US"/>
              </w:rPr>
              <w:t>WEB gửi bằng Gmail</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416560">
            <w:pPr>
              <w:pStyle w:val="TableParagraph"/>
              <w:ind w:right="135"/>
              <w:rPr>
                <w:sz w:val="24"/>
              </w:rPr>
            </w:pPr>
            <w:r>
              <w:rPr>
                <w:sz w:val="24"/>
              </w:rPr>
              <w:t xml:space="preserve">Chuyển sang </w:t>
            </w:r>
            <w:r>
              <w:rPr>
                <w:sz w:val="24"/>
                <w:lang w:val="en-US"/>
              </w:rPr>
              <w:t>WEB gửi bằng Gmail</w:t>
            </w:r>
          </w:p>
        </w:tc>
      </w:tr>
      <w:tr w:rsidR="00010641">
        <w:trPr>
          <w:trHeight w:val="972"/>
        </w:trPr>
        <w:tc>
          <w:tcPr>
            <w:tcW w:w="2130" w:type="dxa"/>
          </w:tcPr>
          <w:p w:rsidR="00010641" w:rsidRDefault="00063B6F">
            <w:pPr>
              <w:pStyle w:val="TableParagraph"/>
              <w:ind w:left="107" w:right="200"/>
              <w:rPr>
                <w:sz w:val="24"/>
              </w:rPr>
            </w:pPr>
            <w:r>
              <w:rPr>
                <w:sz w:val="24"/>
              </w:rPr>
              <w:t>Navigation drawer menu “Thoát”</w:t>
            </w:r>
          </w:p>
        </w:tc>
        <w:tc>
          <w:tcPr>
            <w:tcW w:w="2926" w:type="dxa"/>
          </w:tcPr>
          <w:p w:rsidR="00010641" w:rsidRDefault="00063B6F">
            <w:pPr>
              <w:pStyle w:val="TableParagraph"/>
              <w:spacing w:line="273" w:lineRule="exact"/>
              <w:rPr>
                <w:sz w:val="24"/>
              </w:rPr>
            </w:pPr>
            <w:r>
              <w:rPr>
                <w:sz w:val="24"/>
              </w:rPr>
              <w:t>Thoát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spacing w:line="273" w:lineRule="exact"/>
              <w:rPr>
                <w:sz w:val="24"/>
              </w:rPr>
            </w:pPr>
            <w:r>
              <w:rPr>
                <w:sz w:val="24"/>
              </w:rPr>
              <w:t>Thoát</w:t>
            </w:r>
          </w:p>
        </w:tc>
      </w:tr>
    </w:tbl>
    <w:p w:rsidR="00010641" w:rsidRDefault="00010641">
      <w:pPr>
        <w:spacing w:line="273" w:lineRule="exact"/>
        <w:rPr>
          <w:sz w:val="24"/>
        </w:rPr>
        <w:sectPr w:rsidR="00010641">
          <w:pgSz w:w="12240" w:h="15840"/>
          <w:pgMar w:top="1160" w:right="980" w:bottom="1200" w:left="1220" w:header="764" w:footer="1012" w:gutter="0"/>
          <w:cols w:space="720"/>
        </w:sectPr>
      </w:pPr>
    </w:p>
    <w:p w:rsidR="00010641" w:rsidRDefault="00010641">
      <w:pPr>
        <w:pStyle w:val="BodyText"/>
        <w:rPr>
          <w:b/>
          <w:sz w:val="20"/>
        </w:rPr>
      </w:pPr>
    </w:p>
    <w:p w:rsidR="00010641" w:rsidRDefault="00010641">
      <w:pPr>
        <w:pStyle w:val="BodyText"/>
        <w:rPr>
          <w:b/>
          <w:sz w:val="25"/>
        </w:rPr>
      </w:pPr>
    </w:p>
    <w:p w:rsidR="00010641" w:rsidRDefault="00063B6F">
      <w:pPr>
        <w:pStyle w:val="ListParagraph"/>
        <w:numPr>
          <w:ilvl w:val="0"/>
          <w:numId w:val="9"/>
        </w:numPr>
        <w:tabs>
          <w:tab w:val="left" w:pos="867"/>
        </w:tabs>
        <w:spacing w:before="90"/>
        <w:ind w:left="866" w:hanging="227"/>
        <w:jc w:val="left"/>
        <w:rPr>
          <w:b/>
          <w:sz w:val="24"/>
        </w:rPr>
      </w:pPr>
      <w:r>
        <w:rPr>
          <w:b/>
          <w:sz w:val="24"/>
        </w:rPr>
        <w:t>Chức năng #3: Màn hình giao diện 3 (</w:t>
      </w:r>
      <w:r w:rsidR="00416560">
        <w:rPr>
          <w:b/>
          <w:sz w:val="24"/>
          <w:lang w:val="en-US"/>
        </w:rPr>
        <w:t>Phan Thanh Nho</w:t>
      </w:r>
      <w:r>
        <w:rPr>
          <w:b/>
          <w:sz w:val="24"/>
        </w:rPr>
        <w:t>)</w:t>
      </w:r>
    </w:p>
    <w:p w:rsidR="00010641" w:rsidRDefault="00010641">
      <w:pPr>
        <w:pStyle w:val="BodyText"/>
        <w:rPr>
          <w:b/>
          <w:sz w:val="21"/>
        </w:rPr>
      </w:pPr>
    </w:p>
    <w:p w:rsidR="00010641" w:rsidRDefault="00063B6F">
      <w:pPr>
        <w:pStyle w:val="ListParagraph"/>
        <w:numPr>
          <w:ilvl w:val="1"/>
          <w:numId w:val="9"/>
        </w:numPr>
        <w:tabs>
          <w:tab w:val="left" w:pos="1301"/>
        </w:tabs>
        <w:ind w:hanging="361"/>
        <w:rPr>
          <w:rFonts w:ascii="Courier New" w:hAnsi="Courier New"/>
          <w:b/>
          <w:sz w:val="24"/>
        </w:rPr>
      </w:pPr>
      <w:r>
        <w:rPr>
          <w:b/>
          <w:sz w:val="24"/>
        </w:rPr>
        <w:t>Màn hình</w:t>
      </w:r>
      <w:r>
        <w:rPr>
          <w:b/>
          <w:sz w:val="24"/>
          <w:lang w:val="en-US"/>
        </w:rPr>
        <w:t xml:space="preserve"> Quản </w:t>
      </w:r>
      <w:r w:rsidR="00416560">
        <w:rPr>
          <w:b/>
          <w:sz w:val="24"/>
          <w:lang w:val="en-US"/>
        </w:rPr>
        <w:t>Hóa Đơn</w:t>
      </w:r>
    </w:p>
    <w:p w:rsidR="00010641" w:rsidRDefault="00416560">
      <w:pPr>
        <w:pStyle w:val="ListParagraph"/>
        <w:tabs>
          <w:tab w:val="left" w:pos="1301"/>
        </w:tabs>
        <w:ind w:left="939" w:firstLine="0"/>
        <w:jc w:val="center"/>
        <w:rPr>
          <w:rFonts w:ascii="Courier New" w:hAnsi="Courier New"/>
          <w:b/>
          <w:sz w:val="24"/>
        </w:rPr>
      </w:pPr>
      <w:r>
        <w:rPr>
          <w:rFonts w:ascii="Times" w:hAnsi="Times" w:cs="Times"/>
          <w:noProof/>
        </w:rPr>
        <w:drawing>
          <wp:inline distT="0" distB="0" distL="0" distR="0" wp14:anchorId="2FE80182" wp14:editId="728EB044">
            <wp:extent cx="2043953"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065" cy="3505392"/>
                    </a:xfrm>
                    <a:prstGeom prst="rect">
                      <a:avLst/>
                    </a:prstGeom>
                    <a:noFill/>
                    <a:ln>
                      <a:noFill/>
                    </a:ln>
                  </pic:spPr>
                </pic:pic>
              </a:graphicData>
            </a:graphic>
          </wp:inline>
        </w:drawing>
      </w:r>
    </w:p>
    <w:p w:rsidR="00010641" w:rsidRDefault="00010641">
      <w:pPr>
        <w:pStyle w:val="BodyText"/>
        <w:spacing w:before="9"/>
        <w:rPr>
          <w:b/>
          <w:sz w:val="15"/>
        </w:rPr>
      </w:pPr>
    </w:p>
    <w:p w:rsidR="00010641" w:rsidRDefault="00063B6F">
      <w:pPr>
        <w:spacing w:before="165"/>
        <w:ind w:left="939" w:right="1175"/>
        <w:jc w:val="center"/>
        <w:rPr>
          <w:b/>
          <w:sz w:val="18"/>
          <w:lang w:val="en-US"/>
        </w:rPr>
      </w:pPr>
      <w:r>
        <w:rPr>
          <w:b/>
          <w:color w:val="4F81BC"/>
          <w:sz w:val="18"/>
        </w:rPr>
        <w:t xml:space="preserve">Hình 1 Màn hình  </w:t>
      </w:r>
      <w:r>
        <w:rPr>
          <w:b/>
          <w:color w:val="4F81BC"/>
          <w:sz w:val="18"/>
          <w:lang w:val="en-US"/>
        </w:rPr>
        <w:t xml:space="preserve">quản lý </w:t>
      </w:r>
      <w:r w:rsidR="00416560">
        <w:rPr>
          <w:b/>
          <w:color w:val="4F81BC"/>
          <w:sz w:val="18"/>
          <w:lang w:val="en-US"/>
        </w:rPr>
        <w:t>hóa đơn</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63B6F">
      <w:pPr>
        <w:pStyle w:val="Heading3"/>
        <w:numPr>
          <w:ilvl w:val="1"/>
          <w:numId w:val="9"/>
        </w:numPr>
        <w:tabs>
          <w:tab w:val="left" w:pos="1301"/>
        </w:tabs>
        <w:ind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7E7E7E"/>
          </w:tcPr>
          <w:p w:rsidR="00010641" w:rsidRDefault="00063B6F">
            <w:pPr>
              <w:pStyle w:val="TableParagraph"/>
              <w:spacing w:line="273" w:lineRule="exact"/>
              <w:ind w:left="0" w:right="688"/>
              <w:jc w:val="right"/>
              <w:rPr>
                <w:sz w:val="24"/>
              </w:rPr>
            </w:pPr>
            <w:r>
              <w:rPr>
                <w:color w:val="FFFFFF"/>
                <w:sz w:val="24"/>
              </w:rPr>
              <w:t>Tiêu đề</w:t>
            </w:r>
          </w:p>
        </w:tc>
        <w:tc>
          <w:tcPr>
            <w:tcW w:w="2926" w:type="dxa"/>
            <w:shd w:val="clear" w:color="auto" w:fill="7E7E7E"/>
          </w:tcPr>
          <w:p w:rsidR="00010641" w:rsidRDefault="00063B6F">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010641" w:rsidRDefault="00063B6F">
            <w:pPr>
              <w:pStyle w:val="TableParagraph"/>
              <w:spacing w:line="273" w:lineRule="exact"/>
              <w:ind w:left="230"/>
              <w:rPr>
                <w:sz w:val="24"/>
              </w:rPr>
            </w:pPr>
            <w:r>
              <w:rPr>
                <w:color w:val="FFFFFF"/>
                <w:sz w:val="24"/>
              </w:rPr>
              <w:t>Qui trình</w:t>
            </w:r>
          </w:p>
        </w:tc>
        <w:tc>
          <w:tcPr>
            <w:tcW w:w="2130" w:type="dxa"/>
            <w:shd w:val="clear" w:color="auto" w:fill="7E7E7E"/>
          </w:tcPr>
          <w:p w:rsidR="00010641" w:rsidRDefault="00063B6F">
            <w:pPr>
              <w:pStyle w:val="TableParagraph"/>
              <w:spacing w:line="273" w:lineRule="exact"/>
              <w:ind w:left="688"/>
              <w:rPr>
                <w:sz w:val="24"/>
              </w:rPr>
            </w:pPr>
            <w:r>
              <w:rPr>
                <w:color w:val="FFFFFF"/>
                <w:sz w:val="24"/>
              </w:rPr>
              <w:t>Kết quả</w:t>
            </w:r>
          </w:p>
        </w:tc>
      </w:tr>
      <w:tr w:rsidR="00010641">
        <w:trPr>
          <w:trHeight w:val="1380"/>
        </w:trPr>
        <w:tc>
          <w:tcPr>
            <w:tcW w:w="2130" w:type="dxa"/>
          </w:tcPr>
          <w:p w:rsidR="00010641" w:rsidRDefault="00063B6F" w:rsidP="00640078">
            <w:pPr>
              <w:pStyle w:val="TableParagraph"/>
              <w:ind w:left="107" w:right="259"/>
              <w:rPr>
                <w:sz w:val="24"/>
                <w:lang w:val="en-US"/>
              </w:rPr>
            </w:pPr>
            <w:r>
              <w:rPr>
                <w:sz w:val="24"/>
              </w:rPr>
              <w:t xml:space="preserve">Màn hình </w:t>
            </w:r>
            <w:r>
              <w:rPr>
                <w:sz w:val="24"/>
                <w:lang w:val="en-US"/>
              </w:rPr>
              <w:t xml:space="preserve">quản lý </w:t>
            </w:r>
            <w:r w:rsidR="00640078">
              <w:rPr>
                <w:sz w:val="24"/>
                <w:lang w:val="en-US"/>
              </w:rPr>
              <w:t>hóa đơn</w:t>
            </w:r>
          </w:p>
        </w:tc>
        <w:tc>
          <w:tcPr>
            <w:tcW w:w="2926" w:type="dxa"/>
          </w:tcPr>
          <w:p w:rsidR="00010641" w:rsidRDefault="00063B6F">
            <w:pPr>
              <w:pStyle w:val="TableParagraph"/>
              <w:ind w:right="915"/>
              <w:rPr>
                <w:sz w:val="24"/>
                <w:lang w:val="en-US"/>
              </w:rPr>
            </w:pPr>
            <w:r>
              <w:rPr>
                <w:sz w:val="24"/>
              </w:rPr>
              <w:t xml:space="preserve">Màn hình chính có: </w:t>
            </w:r>
            <w:r w:rsidR="00640078">
              <w:rPr>
                <w:sz w:val="24"/>
                <w:lang w:val="en-US"/>
              </w:rPr>
              <w:t>3</w:t>
            </w:r>
            <w:r>
              <w:rPr>
                <w:sz w:val="24"/>
                <w:lang w:val="en-US"/>
              </w:rPr>
              <w:t xml:space="preserve"> text view</w:t>
            </w:r>
          </w:p>
          <w:p w:rsidR="00010641" w:rsidRDefault="00063B6F">
            <w:pPr>
              <w:pStyle w:val="TableParagraph"/>
              <w:rPr>
                <w:sz w:val="24"/>
                <w:lang w:val="en-US"/>
              </w:rPr>
            </w:pPr>
            <w:r>
              <w:rPr>
                <w:sz w:val="24"/>
                <w:lang w:val="en-US"/>
              </w:rPr>
              <w:t>1 listview</w:t>
            </w:r>
          </w:p>
          <w:p w:rsidR="00010641" w:rsidRDefault="00063B6F" w:rsidP="00640078">
            <w:pPr>
              <w:pStyle w:val="TableParagraph"/>
              <w:numPr>
                <w:ilvl w:val="0"/>
                <w:numId w:val="4"/>
              </w:numPr>
              <w:rPr>
                <w:sz w:val="24"/>
              </w:rPr>
            </w:pPr>
            <w:r>
              <w:rPr>
                <w:sz w:val="24"/>
              </w:rPr>
              <w:t>button</w:t>
            </w:r>
          </w:p>
          <w:p w:rsidR="00010641" w:rsidRDefault="00063B6F">
            <w:pPr>
              <w:pStyle w:val="TableParagraph"/>
              <w:rPr>
                <w:sz w:val="24"/>
                <w:lang w:val="en-US"/>
              </w:rPr>
            </w:pPr>
            <w:r>
              <w:rPr>
                <w:sz w:val="24"/>
                <w:lang w:val="en-US"/>
              </w:rPr>
              <w:t>1 action bar</w:t>
            </w:r>
          </w:p>
        </w:tc>
        <w:tc>
          <w:tcPr>
            <w:tcW w:w="1334" w:type="dxa"/>
          </w:tcPr>
          <w:p w:rsidR="00010641" w:rsidRDefault="00063B6F">
            <w:pPr>
              <w:pStyle w:val="TableParagraph"/>
              <w:spacing w:line="273" w:lineRule="exact"/>
              <w:rPr>
                <w:sz w:val="24"/>
              </w:rPr>
            </w:pPr>
            <w:r>
              <w:rPr>
                <w:sz w:val="24"/>
              </w:rPr>
              <w:t>N/A</w:t>
            </w:r>
          </w:p>
        </w:tc>
        <w:tc>
          <w:tcPr>
            <w:tcW w:w="2130" w:type="dxa"/>
          </w:tcPr>
          <w:p w:rsidR="00010641" w:rsidRDefault="00063B6F">
            <w:pPr>
              <w:pStyle w:val="TableParagraph"/>
              <w:spacing w:line="273" w:lineRule="exact"/>
              <w:rPr>
                <w:sz w:val="24"/>
              </w:rPr>
            </w:pPr>
            <w:r>
              <w:rPr>
                <w:sz w:val="24"/>
              </w:rPr>
              <w:t>N/A</w:t>
            </w:r>
          </w:p>
        </w:tc>
      </w:tr>
      <w:tr w:rsidR="00010641">
        <w:trPr>
          <w:trHeight w:val="972"/>
        </w:trPr>
        <w:tc>
          <w:tcPr>
            <w:tcW w:w="2130" w:type="dxa"/>
          </w:tcPr>
          <w:p w:rsidR="00010641" w:rsidRDefault="00063B6F">
            <w:pPr>
              <w:pStyle w:val="TableParagraph"/>
              <w:ind w:left="107" w:right="273"/>
              <w:rPr>
                <w:sz w:val="24"/>
                <w:lang w:val="en-US"/>
              </w:rPr>
            </w:pPr>
            <w:r>
              <w:rPr>
                <w:sz w:val="24"/>
              </w:rPr>
              <w:t>Button “</w:t>
            </w:r>
            <w:r w:rsidR="00640078">
              <w:rPr>
                <w:sz w:val="24"/>
                <w:lang w:val="en-US"/>
              </w:rPr>
              <w:pgNum/>
              <w:t>hem</w:t>
            </w:r>
            <w:r>
              <w:rPr>
                <w:sz w:val="24"/>
                <w:lang w:val="en-US"/>
              </w:rPr>
              <w:t>”</w:t>
            </w:r>
          </w:p>
        </w:tc>
        <w:tc>
          <w:tcPr>
            <w:tcW w:w="2926" w:type="dxa"/>
          </w:tcPr>
          <w:p w:rsidR="00010641" w:rsidRDefault="00063B6F">
            <w:pPr>
              <w:pStyle w:val="TableParagraph"/>
              <w:ind w:right="295"/>
              <w:rPr>
                <w:sz w:val="24"/>
                <w:lang w:val="en-US"/>
              </w:rPr>
            </w:pPr>
            <w:r>
              <w:rPr>
                <w:sz w:val="24"/>
                <w:lang w:val="en-US"/>
              </w:rPr>
              <w:t>Thêm các chi tiết đã lưu vào listview</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39"/>
              <w:rPr>
                <w:sz w:val="24"/>
                <w:lang w:val="en-US"/>
              </w:rPr>
            </w:pPr>
            <w:r>
              <w:rPr>
                <w:sz w:val="24"/>
                <w:lang w:val="en-US"/>
              </w:rPr>
              <w:t>N/A</w:t>
            </w:r>
          </w:p>
        </w:tc>
      </w:tr>
      <w:tr w:rsidR="00010641">
        <w:trPr>
          <w:trHeight w:val="1655"/>
        </w:trPr>
        <w:tc>
          <w:tcPr>
            <w:tcW w:w="2130" w:type="dxa"/>
          </w:tcPr>
          <w:p w:rsidR="00010641" w:rsidRDefault="00063B6F">
            <w:pPr>
              <w:pStyle w:val="TableParagraph"/>
              <w:spacing w:line="273" w:lineRule="exact"/>
              <w:ind w:left="0" w:right="686"/>
              <w:jc w:val="right"/>
              <w:rPr>
                <w:sz w:val="24"/>
              </w:rPr>
            </w:pPr>
            <w:r>
              <w:rPr>
                <w:sz w:val="24"/>
              </w:rPr>
              <w:t>Button “</w:t>
            </w:r>
            <w:r>
              <w:rPr>
                <w:sz w:val="24"/>
                <w:lang w:val="en-US"/>
              </w:rPr>
              <w:t>Xóa</w:t>
            </w:r>
            <w:r>
              <w:rPr>
                <w:sz w:val="24"/>
              </w:rPr>
              <w:t>”</w:t>
            </w:r>
          </w:p>
        </w:tc>
        <w:tc>
          <w:tcPr>
            <w:tcW w:w="2926" w:type="dxa"/>
          </w:tcPr>
          <w:p w:rsidR="00010641" w:rsidRDefault="00063B6F">
            <w:pPr>
              <w:pStyle w:val="TableParagraph"/>
              <w:spacing w:line="270" w:lineRule="atLeast"/>
              <w:ind w:right="194"/>
              <w:rPr>
                <w:sz w:val="24"/>
                <w:lang w:val="en-US"/>
              </w:rPr>
            </w:pPr>
            <w:r>
              <w:rPr>
                <w:sz w:val="24"/>
                <w:lang w:val="en-US"/>
              </w:rPr>
              <w:t>Xóa các mục đã lưu trong listview</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485"/>
              <w:rPr>
                <w:sz w:val="24"/>
                <w:lang w:val="en-US"/>
              </w:rPr>
            </w:pPr>
            <w:r>
              <w:rPr>
                <w:sz w:val="24"/>
                <w:lang w:val="en-US"/>
              </w:rPr>
              <w:t>N/A</w:t>
            </w:r>
          </w:p>
        </w:tc>
      </w:tr>
      <w:tr w:rsidR="00010641">
        <w:trPr>
          <w:trHeight w:val="972"/>
        </w:trPr>
        <w:tc>
          <w:tcPr>
            <w:tcW w:w="2130" w:type="dxa"/>
          </w:tcPr>
          <w:p w:rsidR="00010641" w:rsidRDefault="00063B6F">
            <w:pPr>
              <w:pStyle w:val="TableParagraph"/>
              <w:ind w:left="107" w:right="286"/>
              <w:rPr>
                <w:sz w:val="24"/>
              </w:rPr>
            </w:pPr>
            <w:r>
              <w:rPr>
                <w:sz w:val="24"/>
              </w:rPr>
              <w:t>Button “</w:t>
            </w:r>
            <w:r>
              <w:rPr>
                <w:sz w:val="24"/>
                <w:lang w:val="en-US"/>
              </w:rPr>
              <w:t>Sửa</w:t>
            </w:r>
            <w:r>
              <w:rPr>
                <w:sz w:val="24"/>
              </w:rPr>
              <w:t>”</w:t>
            </w:r>
          </w:p>
        </w:tc>
        <w:tc>
          <w:tcPr>
            <w:tcW w:w="2926" w:type="dxa"/>
          </w:tcPr>
          <w:p w:rsidR="00010641" w:rsidRDefault="00063B6F">
            <w:pPr>
              <w:pStyle w:val="TableParagraph"/>
              <w:spacing w:line="272" w:lineRule="exact"/>
              <w:rPr>
                <w:sz w:val="24"/>
                <w:lang w:val="en-US"/>
              </w:rPr>
            </w:pPr>
            <w:r>
              <w:rPr>
                <w:sz w:val="24"/>
                <w:lang w:val="en-US"/>
              </w:rPr>
              <w:t>Sửa các chi tiết đã lưu trong listview</w:t>
            </w:r>
          </w:p>
        </w:tc>
        <w:tc>
          <w:tcPr>
            <w:tcW w:w="1334" w:type="dxa"/>
          </w:tcPr>
          <w:p w:rsidR="00010641" w:rsidRDefault="00063B6F">
            <w:pPr>
              <w:pStyle w:val="TableParagraph"/>
              <w:spacing w:line="272" w:lineRule="exact"/>
              <w:rPr>
                <w:sz w:val="24"/>
              </w:rPr>
            </w:pPr>
            <w:r>
              <w:rPr>
                <w:sz w:val="24"/>
              </w:rPr>
              <w:t>Click</w:t>
            </w:r>
          </w:p>
        </w:tc>
        <w:tc>
          <w:tcPr>
            <w:tcW w:w="2130" w:type="dxa"/>
          </w:tcPr>
          <w:p w:rsidR="00010641" w:rsidRDefault="00063B6F">
            <w:pPr>
              <w:pStyle w:val="TableParagraph"/>
              <w:spacing w:line="272" w:lineRule="exact"/>
              <w:rPr>
                <w:sz w:val="24"/>
              </w:rPr>
            </w:pPr>
            <w:r>
              <w:rPr>
                <w:sz w:val="24"/>
              </w:rPr>
              <w:t>N/A</w:t>
            </w:r>
          </w:p>
        </w:tc>
      </w:tr>
      <w:tr w:rsidR="00010641">
        <w:trPr>
          <w:trHeight w:val="972"/>
        </w:trPr>
        <w:tc>
          <w:tcPr>
            <w:tcW w:w="2130" w:type="dxa"/>
          </w:tcPr>
          <w:p w:rsidR="00010641" w:rsidRDefault="00063B6F">
            <w:pPr>
              <w:pStyle w:val="TableParagraph"/>
              <w:ind w:left="107" w:right="286"/>
              <w:rPr>
                <w:sz w:val="24"/>
              </w:rPr>
            </w:pPr>
            <w:r>
              <w:rPr>
                <w:sz w:val="24"/>
              </w:rPr>
              <w:t>Button “</w:t>
            </w:r>
            <w:r>
              <w:rPr>
                <w:sz w:val="24"/>
                <w:lang w:val="en-US"/>
              </w:rPr>
              <w:t>Clear</w:t>
            </w:r>
            <w:r>
              <w:rPr>
                <w:sz w:val="24"/>
              </w:rPr>
              <w:t>”</w:t>
            </w:r>
          </w:p>
        </w:tc>
        <w:tc>
          <w:tcPr>
            <w:tcW w:w="2926" w:type="dxa"/>
          </w:tcPr>
          <w:p w:rsidR="00010641" w:rsidRDefault="00063B6F">
            <w:pPr>
              <w:pStyle w:val="TableParagraph"/>
              <w:spacing w:line="272" w:lineRule="exact"/>
              <w:rPr>
                <w:sz w:val="24"/>
                <w:lang w:val="en-US"/>
              </w:rPr>
            </w:pPr>
            <w:r>
              <w:rPr>
                <w:sz w:val="24"/>
                <w:lang w:val="en-US"/>
              </w:rPr>
              <w:t xml:space="preserve">Làm mới các ô điền thông tin </w:t>
            </w:r>
          </w:p>
        </w:tc>
        <w:tc>
          <w:tcPr>
            <w:tcW w:w="1334" w:type="dxa"/>
          </w:tcPr>
          <w:p w:rsidR="00010641" w:rsidRDefault="00063B6F">
            <w:pPr>
              <w:pStyle w:val="TableParagraph"/>
              <w:spacing w:line="272" w:lineRule="exact"/>
              <w:rPr>
                <w:sz w:val="24"/>
                <w:lang w:val="en-US"/>
              </w:rPr>
            </w:pPr>
            <w:r>
              <w:rPr>
                <w:sz w:val="24"/>
                <w:lang w:val="en-US"/>
              </w:rPr>
              <w:t>Click</w:t>
            </w:r>
          </w:p>
        </w:tc>
        <w:tc>
          <w:tcPr>
            <w:tcW w:w="2130" w:type="dxa"/>
          </w:tcPr>
          <w:p w:rsidR="00010641" w:rsidRDefault="00063B6F">
            <w:pPr>
              <w:pStyle w:val="TableParagraph"/>
              <w:spacing w:line="272" w:lineRule="exact"/>
              <w:rPr>
                <w:sz w:val="24"/>
              </w:rPr>
            </w:pPr>
            <w:r>
              <w:rPr>
                <w:sz w:val="24"/>
              </w:rPr>
              <w:t>N/A</w:t>
            </w:r>
          </w:p>
        </w:tc>
      </w:tr>
      <w:tr w:rsidR="00640078">
        <w:trPr>
          <w:trHeight w:val="972"/>
        </w:trPr>
        <w:tc>
          <w:tcPr>
            <w:tcW w:w="2130" w:type="dxa"/>
          </w:tcPr>
          <w:p w:rsidR="00640078" w:rsidRPr="00640078" w:rsidRDefault="00640078">
            <w:pPr>
              <w:pStyle w:val="TableParagraph"/>
              <w:ind w:left="107" w:right="286"/>
              <w:rPr>
                <w:sz w:val="24"/>
                <w:lang w:val="en-US"/>
              </w:rPr>
            </w:pPr>
            <w:r>
              <w:rPr>
                <w:sz w:val="24"/>
                <w:lang w:val="en-US"/>
              </w:rPr>
              <w:t>Button “Quay lại”</w:t>
            </w:r>
          </w:p>
        </w:tc>
        <w:tc>
          <w:tcPr>
            <w:tcW w:w="2926" w:type="dxa"/>
          </w:tcPr>
          <w:p w:rsidR="00640078" w:rsidRDefault="00640078">
            <w:pPr>
              <w:pStyle w:val="TableParagraph"/>
              <w:spacing w:line="272" w:lineRule="exact"/>
              <w:rPr>
                <w:sz w:val="24"/>
                <w:lang w:val="en-US"/>
              </w:rPr>
            </w:pPr>
            <w:r>
              <w:rPr>
                <w:sz w:val="24"/>
                <w:lang w:val="en-US"/>
              </w:rPr>
              <w:t>Quay lại Home</w:t>
            </w:r>
          </w:p>
        </w:tc>
        <w:tc>
          <w:tcPr>
            <w:tcW w:w="1334" w:type="dxa"/>
          </w:tcPr>
          <w:p w:rsidR="00640078" w:rsidRDefault="00640078">
            <w:pPr>
              <w:pStyle w:val="TableParagraph"/>
              <w:spacing w:line="272" w:lineRule="exact"/>
              <w:rPr>
                <w:sz w:val="24"/>
                <w:lang w:val="en-US"/>
              </w:rPr>
            </w:pPr>
            <w:r>
              <w:rPr>
                <w:sz w:val="24"/>
                <w:lang w:val="en-US"/>
              </w:rPr>
              <w:t>Click</w:t>
            </w:r>
          </w:p>
        </w:tc>
        <w:tc>
          <w:tcPr>
            <w:tcW w:w="2130" w:type="dxa"/>
          </w:tcPr>
          <w:p w:rsidR="00640078" w:rsidRPr="00640078" w:rsidRDefault="00640078">
            <w:pPr>
              <w:pStyle w:val="TableParagraph"/>
              <w:spacing w:line="272" w:lineRule="exact"/>
              <w:rPr>
                <w:sz w:val="24"/>
                <w:lang w:val="en-US"/>
              </w:rPr>
            </w:pPr>
            <w:r>
              <w:rPr>
                <w:sz w:val="24"/>
                <w:lang w:val="en-US"/>
              </w:rPr>
              <w:t>N/A</w:t>
            </w:r>
          </w:p>
        </w:tc>
      </w:tr>
    </w:tbl>
    <w:p w:rsidR="00010641" w:rsidRDefault="00010641">
      <w:pPr>
        <w:spacing w:line="272" w:lineRule="exact"/>
        <w:rPr>
          <w:sz w:val="24"/>
        </w:rPr>
        <w:sectPr w:rsidR="00010641">
          <w:pgSz w:w="12240" w:h="15840"/>
          <w:pgMar w:top="1160" w:right="980" w:bottom="1200" w:left="1220" w:header="764" w:footer="1012" w:gutter="0"/>
          <w:cols w:space="720"/>
        </w:sectPr>
      </w:pPr>
    </w:p>
    <w:p w:rsidR="00010641" w:rsidRDefault="00063B6F">
      <w:pPr>
        <w:pStyle w:val="ListParagraph"/>
        <w:numPr>
          <w:ilvl w:val="0"/>
          <w:numId w:val="9"/>
        </w:numPr>
        <w:tabs>
          <w:tab w:val="left" w:pos="474"/>
        </w:tabs>
        <w:spacing w:before="90"/>
        <w:ind w:left="473" w:hanging="254"/>
        <w:jc w:val="left"/>
        <w:rPr>
          <w:b/>
          <w:sz w:val="24"/>
        </w:rPr>
      </w:pPr>
      <w:r>
        <w:rPr>
          <w:b/>
          <w:sz w:val="24"/>
        </w:rPr>
        <w:lastRenderedPageBreak/>
        <w:t xml:space="preserve">Chức năng #4: Màn hình giao diện 4 </w:t>
      </w:r>
    </w:p>
    <w:p w:rsidR="00010641" w:rsidRDefault="00010641">
      <w:pPr>
        <w:pStyle w:val="BodyText"/>
        <w:rPr>
          <w:b/>
          <w:sz w:val="21"/>
        </w:rPr>
      </w:pPr>
    </w:p>
    <w:p w:rsidR="00010641" w:rsidRDefault="00063B6F">
      <w:pPr>
        <w:pStyle w:val="ListParagraph"/>
        <w:numPr>
          <w:ilvl w:val="1"/>
          <w:numId w:val="9"/>
        </w:numPr>
        <w:tabs>
          <w:tab w:val="left" w:pos="1301"/>
        </w:tabs>
        <w:ind w:hanging="361"/>
        <w:rPr>
          <w:rFonts w:ascii="Courier New" w:hAnsi="Courier New"/>
          <w:b/>
          <w:sz w:val="24"/>
        </w:rPr>
      </w:pPr>
      <w:r>
        <w:rPr>
          <w:b/>
          <w:sz w:val="24"/>
        </w:rPr>
        <w:t xml:space="preserve">Màn hình </w:t>
      </w:r>
      <w:r>
        <w:rPr>
          <w:b/>
          <w:sz w:val="24"/>
          <w:lang w:val="en-US"/>
        </w:rPr>
        <w:t xml:space="preserve">Quản lý </w:t>
      </w:r>
      <w:r w:rsidR="00990B2E">
        <w:rPr>
          <w:b/>
          <w:sz w:val="24"/>
          <w:lang w:val="en-US"/>
        </w:rPr>
        <w:t>nhà thuốc(Trần Nguyễn Nguyên Kỳ)</w:t>
      </w:r>
    </w:p>
    <w:p w:rsidR="00010641" w:rsidRDefault="00990B2E">
      <w:pPr>
        <w:pStyle w:val="BodyText"/>
        <w:spacing w:before="9"/>
        <w:jc w:val="center"/>
        <w:rPr>
          <w:b/>
          <w:sz w:val="15"/>
        </w:rPr>
      </w:pPr>
      <w:r>
        <w:rPr>
          <w:rFonts w:ascii="Times" w:hAnsi="Times" w:cs="Times"/>
          <w:noProof/>
        </w:rPr>
        <w:drawing>
          <wp:inline distT="0" distB="0" distL="0" distR="0" wp14:anchorId="6AC5B7BB" wp14:editId="3E267BE4">
            <wp:extent cx="1806129" cy="3446003"/>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6032" cy="3445817"/>
                    </a:xfrm>
                    <a:prstGeom prst="rect">
                      <a:avLst/>
                    </a:prstGeom>
                    <a:noFill/>
                    <a:ln>
                      <a:noFill/>
                    </a:ln>
                  </pic:spPr>
                </pic:pic>
              </a:graphicData>
            </a:graphic>
          </wp:inline>
        </w:drawing>
      </w:r>
    </w:p>
    <w:p w:rsidR="00010641" w:rsidRDefault="00063B6F">
      <w:pPr>
        <w:spacing w:before="240"/>
        <w:ind w:left="3398"/>
        <w:rPr>
          <w:sz w:val="18"/>
          <w:lang w:val="en-US"/>
        </w:rPr>
        <w:sectPr w:rsidR="00010641">
          <w:pgSz w:w="12240" w:h="15840"/>
          <w:pgMar w:top="1160" w:right="980" w:bottom="1200" w:left="1220" w:header="764" w:footer="1012" w:gutter="0"/>
          <w:cols w:space="720"/>
        </w:sectPr>
      </w:pPr>
      <w:r>
        <w:rPr>
          <w:b/>
          <w:color w:val="4F81BC"/>
          <w:sz w:val="18"/>
        </w:rPr>
        <w:t xml:space="preserve">Hình 1 Màn hình </w:t>
      </w:r>
      <w:r>
        <w:rPr>
          <w:b/>
          <w:color w:val="4F81BC"/>
          <w:sz w:val="18"/>
          <w:lang w:val="en-US"/>
        </w:rPr>
        <w:t xml:space="preserve">quản lý </w:t>
      </w:r>
      <w:r w:rsidR="00990B2E">
        <w:rPr>
          <w:b/>
          <w:color w:val="4F81BC"/>
          <w:sz w:val="18"/>
          <w:lang w:val="en-US"/>
        </w:rPr>
        <w:t>nhà thuốc</w:t>
      </w:r>
    </w:p>
    <w:p w:rsidR="00010641" w:rsidRDefault="00063B6F">
      <w:pPr>
        <w:pStyle w:val="Heading3"/>
        <w:numPr>
          <w:ilvl w:val="1"/>
          <w:numId w:val="9"/>
        </w:numPr>
        <w:tabs>
          <w:tab w:val="left" w:pos="1301"/>
        </w:tabs>
        <w:ind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7E7E7E"/>
          </w:tcPr>
          <w:p w:rsidR="00010641" w:rsidRDefault="00063B6F">
            <w:pPr>
              <w:pStyle w:val="TableParagraph"/>
              <w:spacing w:line="273" w:lineRule="exact"/>
              <w:ind w:left="0" w:right="688"/>
              <w:jc w:val="right"/>
              <w:rPr>
                <w:sz w:val="24"/>
              </w:rPr>
            </w:pPr>
            <w:r>
              <w:rPr>
                <w:color w:val="FFFFFF"/>
                <w:sz w:val="24"/>
              </w:rPr>
              <w:t>Tiêu đề</w:t>
            </w:r>
          </w:p>
        </w:tc>
        <w:tc>
          <w:tcPr>
            <w:tcW w:w="2926" w:type="dxa"/>
            <w:shd w:val="clear" w:color="auto" w:fill="7E7E7E"/>
          </w:tcPr>
          <w:p w:rsidR="00010641" w:rsidRDefault="00063B6F">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010641" w:rsidRDefault="00063B6F">
            <w:pPr>
              <w:pStyle w:val="TableParagraph"/>
              <w:spacing w:line="273" w:lineRule="exact"/>
              <w:ind w:left="230"/>
              <w:rPr>
                <w:sz w:val="24"/>
              </w:rPr>
            </w:pPr>
            <w:r>
              <w:rPr>
                <w:color w:val="FFFFFF"/>
                <w:sz w:val="24"/>
              </w:rPr>
              <w:t>Qui trình</w:t>
            </w:r>
          </w:p>
        </w:tc>
        <w:tc>
          <w:tcPr>
            <w:tcW w:w="2130" w:type="dxa"/>
            <w:shd w:val="clear" w:color="auto" w:fill="7E7E7E"/>
          </w:tcPr>
          <w:p w:rsidR="00010641" w:rsidRDefault="00063B6F">
            <w:pPr>
              <w:pStyle w:val="TableParagraph"/>
              <w:spacing w:line="273" w:lineRule="exact"/>
              <w:ind w:left="688"/>
              <w:rPr>
                <w:sz w:val="24"/>
              </w:rPr>
            </w:pPr>
            <w:r>
              <w:rPr>
                <w:color w:val="FFFFFF"/>
                <w:sz w:val="24"/>
              </w:rPr>
              <w:t>Kết quả</w:t>
            </w:r>
          </w:p>
        </w:tc>
      </w:tr>
      <w:tr w:rsidR="00010641">
        <w:trPr>
          <w:trHeight w:val="1380"/>
        </w:trPr>
        <w:tc>
          <w:tcPr>
            <w:tcW w:w="2130" w:type="dxa"/>
          </w:tcPr>
          <w:p w:rsidR="00010641" w:rsidRDefault="00063B6F" w:rsidP="00C815C5">
            <w:pPr>
              <w:pStyle w:val="TableParagraph"/>
              <w:ind w:left="107" w:right="259"/>
              <w:rPr>
                <w:sz w:val="24"/>
                <w:lang w:val="en-US"/>
              </w:rPr>
            </w:pPr>
            <w:r>
              <w:rPr>
                <w:sz w:val="24"/>
              </w:rPr>
              <w:t xml:space="preserve">Màn hình </w:t>
            </w:r>
            <w:r>
              <w:rPr>
                <w:sz w:val="24"/>
                <w:lang w:val="en-US"/>
              </w:rPr>
              <w:t xml:space="preserve">quản lý </w:t>
            </w:r>
            <w:r w:rsidR="00C815C5">
              <w:rPr>
                <w:sz w:val="24"/>
                <w:lang w:val="en-US"/>
              </w:rPr>
              <w:t>nhà thuốc</w:t>
            </w:r>
          </w:p>
        </w:tc>
        <w:tc>
          <w:tcPr>
            <w:tcW w:w="2926" w:type="dxa"/>
          </w:tcPr>
          <w:p w:rsidR="00010641" w:rsidRDefault="00063B6F">
            <w:pPr>
              <w:pStyle w:val="TableParagraph"/>
              <w:ind w:right="915"/>
              <w:rPr>
                <w:sz w:val="24"/>
                <w:lang w:val="en-US"/>
              </w:rPr>
            </w:pPr>
            <w:r>
              <w:rPr>
                <w:sz w:val="24"/>
              </w:rPr>
              <w:t xml:space="preserve">Màn hình chính có: </w:t>
            </w:r>
            <w:r w:rsidR="00C815C5">
              <w:rPr>
                <w:sz w:val="24"/>
                <w:lang w:val="en-US"/>
              </w:rPr>
              <w:t>3</w:t>
            </w:r>
            <w:r>
              <w:rPr>
                <w:sz w:val="24"/>
                <w:lang w:val="en-US"/>
              </w:rPr>
              <w:t xml:space="preserve"> text view</w:t>
            </w:r>
          </w:p>
          <w:p w:rsidR="00010641" w:rsidRDefault="00063B6F">
            <w:pPr>
              <w:pStyle w:val="TableParagraph"/>
              <w:rPr>
                <w:sz w:val="24"/>
                <w:lang w:val="en-US"/>
              </w:rPr>
            </w:pPr>
            <w:r>
              <w:rPr>
                <w:sz w:val="24"/>
                <w:lang w:val="en-US"/>
              </w:rPr>
              <w:t>1 listview</w:t>
            </w:r>
          </w:p>
          <w:p w:rsidR="00010641" w:rsidRDefault="00FD7D62">
            <w:pPr>
              <w:pStyle w:val="TableParagraph"/>
              <w:rPr>
                <w:sz w:val="24"/>
              </w:rPr>
            </w:pPr>
            <w:r>
              <w:rPr>
                <w:sz w:val="24"/>
                <w:lang w:val="en-US"/>
              </w:rPr>
              <w:t>5</w:t>
            </w:r>
            <w:r w:rsidR="00063B6F">
              <w:rPr>
                <w:sz w:val="24"/>
              </w:rPr>
              <w:t xml:space="preserve"> button</w:t>
            </w:r>
          </w:p>
          <w:p w:rsidR="00010641" w:rsidRDefault="00063B6F">
            <w:pPr>
              <w:pStyle w:val="TableParagraph"/>
              <w:rPr>
                <w:sz w:val="24"/>
                <w:lang w:val="en-US"/>
              </w:rPr>
            </w:pPr>
            <w:r>
              <w:rPr>
                <w:sz w:val="24"/>
                <w:lang w:val="en-US"/>
              </w:rPr>
              <w:t>1 action bar</w:t>
            </w:r>
          </w:p>
        </w:tc>
        <w:tc>
          <w:tcPr>
            <w:tcW w:w="1334" w:type="dxa"/>
          </w:tcPr>
          <w:p w:rsidR="00010641" w:rsidRDefault="00063B6F">
            <w:pPr>
              <w:pStyle w:val="TableParagraph"/>
              <w:spacing w:line="273" w:lineRule="exact"/>
              <w:rPr>
                <w:sz w:val="24"/>
              </w:rPr>
            </w:pPr>
            <w:r>
              <w:rPr>
                <w:sz w:val="24"/>
              </w:rPr>
              <w:t>N/A</w:t>
            </w:r>
          </w:p>
        </w:tc>
        <w:tc>
          <w:tcPr>
            <w:tcW w:w="2130" w:type="dxa"/>
          </w:tcPr>
          <w:p w:rsidR="00010641" w:rsidRDefault="00063B6F">
            <w:pPr>
              <w:pStyle w:val="TableParagraph"/>
              <w:spacing w:line="273" w:lineRule="exact"/>
              <w:rPr>
                <w:sz w:val="24"/>
              </w:rPr>
            </w:pPr>
            <w:r>
              <w:rPr>
                <w:sz w:val="24"/>
              </w:rPr>
              <w:t>N/A</w:t>
            </w:r>
          </w:p>
        </w:tc>
      </w:tr>
      <w:tr w:rsidR="00010641">
        <w:trPr>
          <w:trHeight w:val="972"/>
        </w:trPr>
        <w:tc>
          <w:tcPr>
            <w:tcW w:w="2130" w:type="dxa"/>
          </w:tcPr>
          <w:p w:rsidR="00010641" w:rsidRDefault="00063B6F">
            <w:pPr>
              <w:pStyle w:val="TableParagraph"/>
              <w:ind w:left="107" w:right="273"/>
              <w:rPr>
                <w:sz w:val="24"/>
                <w:lang w:val="en-US"/>
              </w:rPr>
            </w:pPr>
            <w:r>
              <w:rPr>
                <w:sz w:val="24"/>
              </w:rPr>
              <w:t>Button “</w:t>
            </w:r>
            <w:r>
              <w:rPr>
                <w:sz w:val="24"/>
                <w:lang w:val="en-US"/>
              </w:rPr>
              <w:t>thêm”</w:t>
            </w:r>
          </w:p>
        </w:tc>
        <w:tc>
          <w:tcPr>
            <w:tcW w:w="2926" w:type="dxa"/>
          </w:tcPr>
          <w:p w:rsidR="00010641" w:rsidRDefault="00063B6F">
            <w:pPr>
              <w:pStyle w:val="TableParagraph"/>
              <w:ind w:right="295"/>
              <w:rPr>
                <w:sz w:val="24"/>
                <w:lang w:val="en-US"/>
              </w:rPr>
            </w:pPr>
            <w:r>
              <w:rPr>
                <w:sz w:val="24"/>
                <w:lang w:val="en-US"/>
              </w:rPr>
              <w:t>Thêm các chi tiết đã lưu vào listview</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39"/>
              <w:rPr>
                <w:sz w:val="24"/>
                <w:lang w:val="en-US"/>
              </w:rPr>
            </w:pPr>
            <w:r>
              <w:rPr>
                <w:sz w:val="24"/>
                <w:lang w:val="en-US"/>
              </w:rPr>
              <w:t>N/A</w:t>
            </w:r>
          </w:p>
        </w:tc>
      </w:tr>
      <w:tr w:rsidR="00010641">
        <w:trPr>
          <w:trHeight w:val="1655"/>
        </w:trPr>
        <w:tc>
          <w:tcPr>
            <w:tcW w:w="2130" w:type="dxa"/>
          </w:tcPr>
          <w:p w:rsidR="00010641" w:rsidRDefault="00063B6F">
            <w:pPr>
              <w:pStyle w:val="TableParagraph"/>
              <w:spacing w:line="273" w:lineRule="exact"/>
              <w:ind w:left="0" w:right="686"/>
              <w:jc w:val="right"/>
              <w:rPr>
                <w:sz w:val="24"/>
              </w:rPr>
            </w:pPr>
            <w:r>
              <w:rPr>
                <w:sz w:val="24"/>
              </w:rPr>
              <w:t>Button “</w:t>
            </w:r>
            <w:r>
              <w:rPr>
                <w:sz w:val="24"/>
                <w:lang w:val="en-US"/>
              </w:rPr>
              <w:t>Xóa</w:t>
            </w:r>
            <w:r>
              <w:rPr>
                <w:sz w:val="24"/>
              </w:rPr>
              <w:t>”</w:t>
            </w:r>
          </w:p>
        </w:tc>
        <w:tc>
          <w:tcPr>
            <w:tcW w:w="2926" w:type="dxa"/>
          </w:tcPr>
          <w:p w:rsidR="00010641" w:rsidRDefault="00063B6F">
            <w:pPr>
              <w:pStyle w:val="TableParagraph"/>
              <w:spacing w:line="270" w:lineRule="atLeast"/>
              <w:ind w:right="194"/>
              <w:rPr>
                <w:sz w:val="24"/>
                <w:lang w:val="en-US"/>
              </w:rPr>
            </w:pPr>
            <w:r>
              <w:rPr>
                <w:sz w:val="24"/>
                <w:lang w:val="en-US"/>
              </w:rPr>
              <w:t>Xóa các mục đã lưu trong listview</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485"/>
              <w:rPr>
                <w:sz w:val="24"/>
                <w:lang w:val="en-US"/>
              </w:rPr>
            </w:pPr>
            <w:r>
              <w:rPr>
                <w:sz w:val="24"/>
                <w:lang w:val="en-US"/>
              </w:rPr>
              <w:t>N/A</w:t>
            </w:r>
          </w:p>
        </w:tc>
      </w:tr>
      <w:tr w:rsidR="00010641">
        <w:trPr>
          <w:trHeight w:val="972"/>
        </w:trPr>
        <w:tc>
          <w:tcPr>
            <w:tcW w:w="2130" w:type="dxa"/>
          </w:tcPr>
          <w:p w:rsidR="00010641" w:rsidRDefault="00063B6F">
            <w:pPr>
              <w:pStyle w:val="TableParagraph"/>
              <w:ind w:left="107" w:right="286"/>
              <w:rPr>
                <w:sz w:val="24"/>
              </w:rPr>
            </w:pPr>
            <w:r>
              <w:rPr>
                <w:sz w:val="24"/>
              </w:rPr>
              <w:t>Button “</w:t>
            </w:r>
            <w:r>
              <w:rPr>
                <w:sz w:val="24"/>
                <w:lang w:val="en-US"/>
              </w:rPr>
              <w:t>Sửa</w:t>
            </w:r>
            <w:r>
              <w:rPr>
                <w:sz w:val="24"/>
              </w:rPr>
              <w:t>”</w:t>
            </w:r>
          </w:p>
        </w:tc>
        <w:tc>
          <w:tcPr>
            <w:tcW w:w="2926" w:type="dxa"/>
          </w:tcPr>
          <w:p w:rsidR="00010641" w:rsidRDefault="00063B6F">
            <w:pPr>
              <w:pStyle w:val="TableParagraph"/>
              <w:spacing w:line="272" w:lineRule="exact"/>
              <w:rPr>
                <w:sz w:val="24"/>
                <w:lang w:val="en-US"/>
              </w:rPr>
            </w:pPr>
            <w:r>
              <w:rPr>
                <w:sz w:val="24"/>
                <w:lang w:val="en-US"/>
              </w:rPr>
              <w:t>Sửa các chi tiết đã lưu trong listview</w:t>
            </w:r>
          </w:p>
        </w:tc>
        <w:tc>
          <w:tcPr>
            <w:tcW w:w="1334" w:type="dxa"/>
          </w:tcPr>
          <w:p w:rsidR="00010641" w:rsidRDefault="00063B6F">
            <w:pPr>
              <w:pStyle w:val="TableParagraph"/>
              <w:spacing w:line="272" w:lineRule="exact"/>
              <w:rPr>
                <w:sz w:val="24"/>
              </w:rPr>
            </w:pPr>
            <w:r>
              <w:rPr>
                <w:sz w:val="24"/>
              </w:rPr>
              <w:t>Click</w:t>
            </w:r>
          </w:p>
        </w:tc>
        <w:tc>
          <w:tcPr>
            <w:tcW w:w="2130" w:type="dxa"/>
          </w:tcPr>
          <w:p w:rsidR="00010641" w:rsidRDefault="00063B6F">
            <w:pPr>
              <w:pStyle w:val="TableParagraph"/>
              <w:spacing w:line="272" w:lineRule="exact"/>
              <w:rPr>
                <w:sz w:val="24"/>
              </w:rPr>
            </w:pPr>
            <w:r>
              <w:rPr>
                <w:sz w:val="24"/>
              </w:rPr>
              <w:t>N/A</w:t>
            </w:r>
          </w:p>
        </w:tc>
      </w:tr>
      <w:tr w:rsidR="00010641">
        <w:trPr>
          <w:trHeight w:val="972"/>
        </w:trPr>
        <w:tc>
          <w:tcPr>
            <w:tcW w:w="2130" w:type="dxa"/>
          </w:tcPr>
          <w:p w:rsidR="00010641" w:rsidRDefault="00063B6F">
            <w:pPr>
              <w:pStyle w:val="TableParagraph"/>
              <w:ind w:left="107" w:right="286"/>
              <w:rPr>
                <w:sz w:val="24"/>
              </w:rPr>
            </w:pPr>
            <w:r>
              <w:rPr>
                <w:sz w:val="24"/>
              </w:rPr>
              <w:t>Button “</w:t>
            </w:r>
            <w:r>
              <w:rPr>
                <w:sz w:val="24"/>
                <w:lang w:val="en-US"/>
              </w:rPr>
              <w:t>Clear</w:t>
            </w:r>
            <w:r>
              <w:rPr>
                <w:sz w:val="24"/>
              </w:rPr>
              <w:t>”</w:t>
            </w:r>
          </w:p>
        </w:tc>
        <w:tc>
          <w:tcPr>
            <w:tcW w:w="2926" w:type="dxa"/>
          </w:tcPr>
          <w:p w:rsidR="00010641" w:rsidRDefault="00063B6F">
            <w:pPr>
              <w:pStyle w:val="TableParagraph"/>
              <w:spacing w:line="272" w:lineRule="exact"/>
              <w:rPr>
                <w:sz w:val="24"/>
                <w:lang w:val="en-US"/>
              </w:rPr>
            </w:pPr>
            <w:r>
              <w:rPr>
                <w:sz w:val="24"/>
                <w:lang w:val="en-US"/>
              </w:rPr>
              <w:t xml:space="preserve">Làm mới các ô điền thông tin </w:t>
            </w:r>
          </w:p>
        </w:tc>
        <w:tc>
          <w:tcPr>
            <w:tcW w:w="1334" w:type="dxa"/>
          </w:tcPr>
          <w:p w:rsidR="00010641" w:rsidRDefault="00063B6F">
            <w:pPr>
              <w:pStyle w:val="TableParagraph"/>
              <w:spacing w:line="272" w:lineRule="exact"/>
              <w:rPr>
                <w:sz w:val="24"/>
                <w:lang w:val="en-US"/>
              </w:rPr>
            </w:pPr>
            <w:r>
              <w:rPr>
                <w:sz w:val="24"/>
                <w:lang w:val="en-US"/>
              </w:rPr>
              <w:t>Click</w:t>
            </w:r>
          </w:p>
        </w:tc>
        <w:tc>
          <w:tcPr>
            <w:tcW w:w="2130" w:type="dxa"/>
          </w:tcPr>
          <w:p w:rsidR="00010641" w:rsidRDefault="00063B6F">
            <w:pPr>
              <w:pStyle w:val="TableParagraph"/>
              <w:spacing w:line="272" w:lineRule="exact"/>
              <w:rPr>
                <w:sz w:val="24"/>
              </w:rPr>
            </w:pPr>
            <w:r>
              <w:rPr>
                <w:sz w:val="24"/>
              </w:rPr>
              <w:t>N/A</w:t>
            </w:r>
          </w:p>
        </w:tc>
      </w:tr>
      <w:tr w:rsidR="00027FB2">
        <w:trPr>
          <w:trHeight w:val="972"/>
        </w:trPr>
        <w:tc>
          <w:tcPr>
            <w:tcW w:w="2130" w:type="dxa"/>
          </w:tcPr>
          <w:p w:rsidR="00027FB2" w:rsidRPr="00027FB2" w:rsidRDefault="00027FB2">
            <w:pPr>
              <w:pStyle w:val="TableParagraph"/>
              <w:ind w:left="107" w:right="286"/>
              <w:rPr>
                <w:sz w:val="24"/>
                <w:lang w:val="en-US"/>
              </w:rPr>
            </w:pPr>
            <w:r>
              <w:rPr>
                <w:sz w:val="24"/>
                <w:lang w:val="en-US"/>
              </w:rPr>
              <w:t>Button “Quay lại”</w:t>
            </w:r>
          </w:p>
        </w:tc>
        <w:tc>
          <w:tcPr>
            <w:tcW w:w="2926" w:type="dxa"/>
          </w:tcPr>
          <w:p w:rsidR="00027FB2" w:rsidRDefault="00027FB2">
            <w:pPr>
              <w:pStyle w:val="TableParagraph"/>
              <w:spacing w:line="272" w:lineRule="exact"/>
              <w:rPr>
                <w:sz w:val="24"/>
                <w:lang w:val="en-US"/>
              </w:rPr>
            </w:pPr>
            <w:r>
              <w:rPr>
                <w:sz w:val="24"/>
                <w:lang w:val="en-US"/>
              </w:rPr>
              <w:t>Quay lại Home</w:t>
            </w:r>
          </w:p>
        </w:tc>
        <w:tc>
          <w:tcPr>
            <w:tcW w:w="1334" w:type="dxa"/>
          </w:tcPr>
          <w:p w:rsidR="00027FB2" w:rsidRDefault="00027FB2">
            <w:pPr>
              <w:pStyle w:val="TableParagraph"/>
              <w:spacing w:line="272" w:lineRule="exact"/>
              <w:rPr>
                <w:sz w:val="24"/>
                <w:lang w:val="en-US"/>
              </w:rPr>
            </w:pPr>
            <w:r>
              <w:rPr>
                <w:sz w:val="24"/>
                <w:lang w:val="en-US"/>
              </w:rPr>
              <w:t>Click</w:t>
            </w:r>
          </w:p>
        </w:tc>
        <w:tc>
          <w:tcPr>
            <w:tcW w:w="2130" w:type="dxa"/>
          </w:tcPr>
          <w:p w:rsidR="00027FB2" w:rsidRPr="00027FB2" w:rsidRDefault="00027FB2">
            <w:pPr>
              <w:pStyle w:val="TableParagraph"/>
              <w:spacing w:line="272" w:lineRule="exact"/>
              <w:rPr>
                <w:sz w:val="24"/>
                <w:lang w:val="en-US"/>
              </w:rPr>
            </w:pPr>
            <w:r>
              <w:rPr>
                <w:sz w:val="24"/>
                <w:lang w:val="en-US"/>
              </w:rPr>
              <w:t>N/A</w:t>
            </w:r>
          </w:p>
        </w:tc>
      </w:tr>
    </w:tbl>
    <w:p w:rsidR="00010641" w:rsidRDefault="00063B6F">
      <w:pPr>
        <w:pStyle w:val="ListParagraph"/>
        <w:numPr>
          <w:ilvl w:val="0"/>
          <w:numId w:val="9"/>
        </w:numPr>
        <w:tabs>
          <w:tab w:val="left" w:pos="447"/>
        </w:tabs>
        <w:spacing w:before="90"/>
        <w:ind w:left="446" w:hanging="227"/>
        <w:jc w:val="left"/>
        <w:rPr>
          <w:b/>
          <w:sz w:val="24"/>
        </w:rPr>
      </w:pPr>
      <w:r>
        <w:rPr>
          <w:b/>
          <w:sz w:val="24"/>
        </w:rPr>
        <w:t xml:space="preserve">Chức năng #5: Màn hình giao diện 5 </w:t>
      </w:r>
    </w:p>
    <w:p w:rsidR="00010641" w:rsidRDefault="00010641">
      <w:pPr>
        <w:pStyle w:val="BodyText"/>
        <w:rPr>
          <w:b/>
          <w:sz w:val="21"/>
        </w:rPr>
      </w:pPr>
    </w:p>
    <w:p w:rsidR="00010641" w:rsidRDefault="00063B6F">
      <w:pPr>
        <w:pStyle w:val="ListParagraph"/>
        <w:numPr>
          <w:ilvl w:val="1"/>
          <w:numId w:val="9"/>
        </w:numPr>
        <w:tabs>
          <w:tab w:val="left" w:pos="1301"/>
        </w:tabs>
        <w:ind w:hanging="361"/>
        <w:rPr>
          <w:rFonts w:ascii="Courier New" w:hAnsi="Courier New"/>
          <w:b/>
          <w:sz w:val="24"/>
        </w:rPr>
      </w:pPr>
      <w:r>
        <w:rPr>
          <w:b/>
          <w:sz w:val="24"/>
        </w:rPr>
        <w:t xml:space="preserve">Màn hình </w:t>
      </w:r>
      <w:r>
        <w:rPr>
          <w:b/>
          <w:sz w:val="24"/>
          <w:lang w:val="en-US"/>
        </w:rPr>
        <w:t xml:space="preserve">Quản lí </w:t>
      </w:r>
      <w:r w:rsidR="00384444">
        <w:rPr>
          <w:b/>
          <w:sz w:val="24"/>
          <w:lang w:val="en-US"/>
        </w:rPr>
        <w:t>Thuốc</w:t>
      </w:r>
      <w:r>
        <w:rPr>
          <w:b/>
          <w:sz w:val="24"/>
          <w:lang w:val="en-US"/>
        </w:rPr>
        <w:t xml:space="preserve"> </w:t>
      </w:r>
    </w:p>
    <w:p w:rsidR="00010641" w:rsidRDefault="00010641">
      <w:pPr>
        <w:pStyle w:val="BodyText"/>
        <w:rPr>
          <w:b/>
          <w:sz w:val="20"/>
        </w:rPr>
      </w:pPr>
    </w:p>
    <w:p w:rsidR="00010641" w:rsidRDefault="00010641">
      <w:pPr>
        <w:pStyle w:val="BodyText"/>
        <w:rPr>
          <w:b/>
          <w:sz w:val="20"/>
        </w:rPr>
      </w:pPr>
    </w:p>
    <w:p w:rsidR="00010641" w:rsidRDefault="00384444">
      <w:pPr>
        <w:pStyle w:val="BodyText"/>
        <w:spacing w:before="6"/>
        <w:jc w:val="center"/>
        <w:rPr>
          <w:b/>
          <w:sz w:val="18"/>
        </w:rPr>
      </w:pPr>
      <w:r>
        <w:rPr>
          <w:rFonts w:ascii="Times" w:hAnsi="Times" w:cs="Times"/>
          <w:noProof/>
        </w:rPr>
        <w:lastRenderedPageBreak/>
        <w:drawing>
          <wp:inline distT="0" distB="0" distL="0" distR="0" wp14:anchorId="282B06DB" wp14:editId="15B2C911">
            <wp:extent cx="2347754" cy="3381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8330" cy="3381982"/>
                    </a:xfrm>
                    <a:prstGeom prst="rect">
                      <a:avLst/>
                    </a:prstGeom>
                    <a:noFill/>
                    <a:ln>
                      <a:noFill/>
                    </a:ln>
                  </pic:spPr>
                </pic:pic>
              </a:graphicData>
            </a:graphic>
          </wp:inline>
        </w:drawing>
      </w:r>
    </w:p>
    <w:p w:rsidR="00010641" w:rsidRDefault="00010641">
      <w:pPr>
        <w:pStyle w:val="BodyText"/>
        <w:spacing w:before="4"/>
        <w:rPr>
          <w:b/>
          <w:sz w:val="23"/>
        </w:rPr>
      </w:pPr>
    </w:p>
    <w:p w:rsidR="00010641" w:rsidRDefault="00063B6F">
      <w:pPr>
        <w:spacing w:before="1"/>
        <w:ind w:left="1776" w:right="1175"/>
        <w:jc w:val="center"/>
        <w:rPr>
          <w:b/>
          <w:sz w:val="18"/>
          <w:lang w:val="en-US"/>
        </w:rPr>
      </w:pPr>
      <w:r>
        <w:rPr>
          <w:b/>
          <w:color w:val="4F81BC"/>
          <w:sz w:val="18"/>
        </w:rPr>
        <w:t xml:space="preserve">Hình 1 màn hình </w:t>
      </w:r>
      <w:r>
        <w:rPr>
          <w:b/>
          <w:color w:val="4F81BC"/>
          <w:sz w:val="18"/>
          <w:lang w:val="en-US"/>
        </w:rPr>
        <w:t xml:space="preserve">quản lý </w:t>
      </w:r>
      <w:r w:rsidR="00384444">
        <w:rPr>
          <w:b/>
          <w:color w:val="4F81BC"/>
          <w:sz w:val="18"/>
          <w:lang w:val="en-US"/>
        </w:rPr>
        <w:t>thuốc</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10641">
      <w:pPr>
        <w:pStyle w:val="BodyText"/>
        <w:rPr>
          <w:b/>
          <w:sz w:val="20"/>
        </w:rPr>
      </w:pPr>
    </w:p>
    <w:p w:rsidR="00010641" w:rsidRDefault="00010641">
      <w:pPr>
        <w:pStyle w:val="BodyText"/>
        <w:rPr>
          <w:b/>
          <w:sz w:val="20"/>
        </w:rPr>
      </w:pPr>
    </w:p>
    <w:p w:rsidR="00010641" w:rsidRDefault="00010641">
      <w:pPr>
        <w:pStyle w:val="BodyText"/>
        <w:rPr>
          <w:b/>
          <w:sz w:val="22"/>
        </w:rPr>
      </w:pPr>
    </w:p>
    <w:p w:rsidR="00010641" w:rsidRDefault="00063B6F">
      <w:pPr>
        <w:pStyle w:val="Heading3"/>
        <w:numPr>
          <w:ilvl w:val="1"/>
          <w:numId w:val="9"/>
        </w:numPr>
        <w:tabs>
          <w:tab w:val="left" w:pos="1301"/>
        </w:tabs>
        <w:spacing w:before="0"/>
        <w:ind w:hanging="361"/>
        <w:rPr>
          <w:rFonts w:ascii="Courier New" w:hAnsi="Courier New"/>
        </w:rPr>
      </w:pPr>
      <w:r>
        <w:t>Yêu cầu chức</w:t>
      </w:r>
      <w:r>
        <w:rPr>
          <w:spacing w:val="-1"/>
        </w:rPr>
        <w:t xml:space="preserve"> </w:t>
      </w:r>
      <w:r>
        <w:t>năng</w:t>
      </w:r>
    </w:p>
    <w:p w:rsidR="00010641" w:rsidRDefault="00010641">
      <w:pPr>
        <w:pStyle w:val="BodyText"/>
        <w:spacing w:before="2"/>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18"/>
        <w:gridCol w:w="2538"/>
        <w:gridCol w:w="1148"/>
        <w:gridCol w:w="2316"/>
      </w:tblGrid>
      <w:tr w:rsidR="00010641">
        <w:trPr>
          <w:trHeight w:val="329"/>
        </w:trPr>
        <w:tc>
          <w:tcPr>
            <w:tcW w:w="2518" w:type="dxa"/>
            <w:shd w:val="clear" w:color="auto" w:fill="808080"/>
          </w:tcPr>
          <w:p w:rsidR="00010641" w:rsidRDefault="00063B6F">
            <w:pPr>
              <w:pStyle w:val="TableParagraph"/>
              <w:spacing w:line="273" w:lineRule="exact"/>
              <w:ind w:left="0" w:right="688"/>
              <w:jc w:val="right"/>
              <w:rPr>
                <w:sz w:val="24"/>
              </w:rPr>
            </w:pPr>
            <w:r>
              <w:rPr>
                <w:color w:val="FFFFFF"/>
                <w:sz w:val="24"/>
              </w:rPr>
              <w:t>Tiêu đề</w:t>
            </w:r>
          </w:p>
        </w:tc>
        <w:tc>
          <w:tcPr>
            <w:tcW w:w="2538" w:type="dxa"/>
            <w:shd w:val="clear" w:color="auto" w:fill="808080"/>
          </w:tcPr>
          <w:p w:rsidR="00010641" w:rsidRDefault="00063B6F">
            <w:pPr>
              <w:pStyle w:val="TableParagraph"/>
              <w:spacing w:line="273" w:lineRule="exact"/>
              <w:ind w:left="1158" w:right="1150"/>
              <w:jc w:val="center"/>
              <w:rPr>
                <w:sz w:val="24"/>
              </w:rPr>
            </w:pPr>
            <w:r>
              <w:rPr>
                <w:color w:val="FFFFFF"/>
                <w:sz w:val="24"/>
              </w:rPr>
              <w:t>Mô tả</w:t>
            </w:r>
          </w:p>
        </w:tc>
        <w:tc>
          <w:tcPr>
            <w:tcW w:w="1148" w:type="dxa"/>
            <w:shd w:val="clear" w:color="auto" w:fill="808080"/>
          </w:tcPr>
          <w:p w:rsidR="00010641" w:rsidRDefault="00063B6F">
            <w:pPr>
              <w:pStyle w:val="TableParagraph"/>
              <w:spacing w:line="273" w:lineRule="exact"/>
              <w:ind w:left="230"/>
              <w:rPr>
                <w:sz w:val="24"/>
              </w:rPr>
            </w:pPr>
            <w:r>
              <w:rPr>
                <w:color w:val="FFFFFF"/>
                <w:sz w:val="24"/>
              </w:rPr>
              <w:t>Qui trình</w:t>
            </w:r>
          </w:p>
        </w:tc>
        <w:tc>
          <w:tcPr>
            <w:tcW w:w="2316" w:type="dxa"/>
            <w:shd w:val="clear" w:color="auto" w:fill="808080"/>
          </w:tcPr>
          <w:p w:rsidR="00010641" w:rsidRDefault="00063B6F">
            <w:pPr>
              <w:pStyle w:val="TableParagraph"/>
              <w:spacing w:line="273" w:lineRule="exact"/>
              <w:ind w:left="688"/>
              <w:rPr>
                <w:sz w:val="24"/>
              </w:rPr>
            </w:pPr>
            <w:r>
              <w:rPr>
                <w:color w:val="FFFFFF"/>
                <w:sz w:val="24"/>
              </w:rPr>
              <w:t>Kết quả</w:t>
            </w:r>
          </w:p>
        </w:tc>
      </w:tr>
      <w:tr w:rsidR="00010641">
        <w:trPr>
          <w:trHeight w:val="1932"/>
        </w:trPr>
        <w:tc>
          <w:tcPr>
            <w:tcW w:w="2518" w:type="dxa"/>
          </w:tcPr>
          <w:p w:rsidR="00010641" w:rsidRDefault="00063B6F">
            <w:pPr>
              <w:pStyle w:val="TableParagraph"/>
              <w:ind w:left="107" w:right="259"/>
              <w:rPr>
                <w:sz w:val="24"/>
              </w:rPr>
            </w:pPr>
            <w:r>
              <w:rPr>
                <w:sz w:val="24"/>
              </w:rPr>
              <w:t xml:space="preserve">Màn hình </w:t>
            </w:r>
            <w:r w:rsidR="00376EE3">
              <w:rPr>
                <w:sz w:val="24"/>
                <w:lang w:val="en-US"/>
              </w:rPr>
              <w:t>quản lý thuốc</w:t>
            </w:r>
          </w:p>
        </w:tc>
        <w:tc>
          <w:tcPr>
            <w:tcW w:w="2538" w:type="dxa"/>
          </w:tcPr>
          <w:p w:rsidR="00336164" w:rsidRDefault="00063B6F">
            <w:pPr>
              <w:pStyle w:val="TableParagraph"/>
              <w:ind w:right="915"/>
              <w:rPr>
                <w:sz w:val="24"/>
                <w:lang w:val="en-US"/>
              </w:rPr>
            </w:pPr>
            <w:r>
              <w:rPr>
                <w:sz w:val="24"/>
              </w:rPr>
              <w:t xml:space="preserve">Màn hình chính có: </w:t>
            </w:r>
          </w:p>
          <w:p w:rsidR="00010641" w:rsidRDefault="00336164">
            <w:pPr>
              <w:pStyle w:val="TableParagraph"/>
              <w:ind w:right="915"/>
              <w:rPr>
                <w:sz w:val="24"/>
                <w:lang w:val="en-US"/>
              </w:rPr>
            </w:pPr>
            <w:r>
              <w:rPr>
                <w:sz w:val="24"/>
                <w:lang w:val="en-US"/>
              </w:rPr>
              <w:t>4</w:t>
            </w:r>
            <w:r w:rsidR="00063B6F">
              <w:rPr>
                <w:sz w:val="24"/>
                <w:lang w:val="en-US"/>
              </w:rPr>
              <w:t xml:space="preserve"> text view</w:t>
            </w:r>
          </w:p>
          <w:p w:rsidR="00010641" w:rsidRDefault="00063B6F">
            <w:pPr>
              <w:pStyle w:val="TableParagraph"/>
              <w:rPr>
                <w:sz w:val="24"/>
                <w:lang w:val="en-US"/>
              </w:rPr>
            </w:pPr>
            <w:r>
              <w:rPr>
                <w:sz w:val="24"/>
                <w:lang w:val="en-US"/>
              </w:rPr>
              <w:t>1 listview</w:t>
            </w:r>
          </w:p>
          <w:p w:rsidR="00010641" w:rsidRDefault="00336164">
            <w:pPr>
              <w:pStyle w:val="TableParagraph"/>
              <w:rPr>
                <w:sz w:val="24"/>
              </w:rPr>
            </w:pPr>
            <w:r>
              <w:rPr>
                <w:sz w:val="24"/>
                <w:lang w:val="en-US"/>
              </w:rPr>
              <w:t>5</w:t>
            </w:r>
            <w:r w:rsidR="00063B6F">
              <w:rPr>
                <w:sz w:val="24"/>
              </w:rPr>
              <w:t xml:space="preserve"> button</w:t>
            </w:r>
          </w:p>
          <w:p w:rsidR="00010641" w:rsidRDefault="00063B6F">
            <w:pPr>
              <w:pStyle w:val="TableParagraph"/>
              <w:rPr>
                <w:sz w:val="24"/>
              </w:rPr>
            </w:pPr>
            <w:r>
              <w:rPr>
                <w:sz w:val="24"/>
                <w:lang w:val="en-US"/>
              </w:rPr>
              <w:t>1 action bar</w:t>
            </w:r>
          </w:p>
        </w:tc>
        <w:tc>
          <w:tcPr>
            <w:tcW w:w="1148" w:type="dxa"/>
          </w:tcPr>
          <w:p w:rsidR="00010641" w:rsidRDefault="00063B6F">
            <w:pPr>
              <w:pStyle w:val="TableParagraph"/>
              <w:spacing w:line="273" w:lineRule="exact"/>
              <w:rPr>
                <w:sz w:val="24"/>
              </w:rPr>
            </w:pPr>
            <w:r>
              <w:rPr>
                <w:sz w:val="24"/>
              </w:rPr>
              <w:t>N/A</w:t>
            </w:r>
          </w:p>
        </w:tc>
        <w:tc>
          <w:tcPr>
            <w:tcW w:w="2316" w:type="dxa"/>
          </w:tcPr>
          <w:p w:rsidR="00010641" w:rsidRDefault="00063B6F">
            <w:pPr>
              <w:pStyle w:val="TableParagraph"/>
              <w:spacing w:line="273" w:lineRule="exact"/>
              <w:rPr>
                <w:sz w:val="24"/>
              </w:rPr>
            </w:pPr>
            <w:r>
              <w:rPr>
                <w:sz w:val="24"/>
              </w:rPr>
              <w:t>N/A</w:t>
            </w:r>
          </w:p>
        </w:tc>
      </w:tr>
      <w:tr w:rsidR="00010641">
        <w:trPr>
          <w:trHeight w:val="1292"/>
        </w:trPr>
        <w:tc>
          <w:tcPr>
            <w:tcW w:w="2518" w:type="dxa"/>
          </w:tcPr>
          <w:p w:rsidR="00010641" w:rsidRDefault="00063B6F">
            <w:pPr>
              <w:pStyle w:val="TableParagraph"/>
              <w:ind w:left="107" w:right="273"/>
              <w:rPr>
                <w:sz w:val="24"/>
              </w:rPr>
            </w:pPr>
            <w:r>
              <w:rPr>
                <w:sz w:val="24"/>
              </w:rPr>
              <w:t>Button “</w:t>
            </w:r>
            <w:r>
              <w:rPr>
                <w:sz w:val="24"/>
                <w:lang w:val="en-US"/>
              </w:rPr>
              <w:t>thêm”</w:t>
            </w:r>
          </w:p>
        </w:tc>
        <w:tc>
          <w:tcPr>
            <w:tcW w:w="2538" w:type="dxa"/>
          </w:tcPr>
          <w:p w:rsidR="00010641" w:rsidRDefault="00063B6F">
            <w:pPr>
              <w:pStyle w:val="TableParagraph"/>
              <w:ind w:right="295"/>
              <w:rPr>
                <w:sz w:val="24"/>
              </w:rPr>
            </w:pPr>
            <w:r>
              <w:rPr>
                <w:sz w:val="24"/>
                <w:lang w:val="en-US"/>
              </w:rPr>
              <w:t>Thêm các chi tiết đã lưu vào listview</w:t>
            </w:r>
          </w:p>
        </w:tc>
        <w:tc>
          <w:tcPr>
            <w:tcW w:w="1148" w:type="dxa"/>
          </w:tcPr>
          <w:p w:rsidR="00010641" w:rsidRDefault="00063B6F">
            <w:pPr>
              <w:pStyle w:val="TableParagraph"/>
              <w:spacing w:line="274" w:lineRule="exact"/>
              <w:rPr>
                <w:sz w:val="24"/>
              </w:rPr>
            </w:pPr>
            <w:r>
              <w:rPr>
                <w:sz w:val="24"/>
              </w:rPr>
              <w:t>Click</w:t>
            </w:r>
          </w:p>
        </w:tc>
        <w:tc>
          <w:tcPr>
            <w:tcW w:w="2316" w:type="dxa"/>
          </w:tcPr>
          <w:p w:rsidR="00010641" w:rsidRDefault="00063B6F">
            <w:pPr>
              <w:pStyle w:val="TableParagraph"/>
              <w:ind w:right="239"/>
              <w:rPr>
                <w:sz w:val="24"/>
              </w:rPr>
            </w:pPr>
            <w:r>
              <w:rPr>
                <w:sz w:val="24"/>
                <w:lang w:val="en-US"/>
              </w:rPr>
              <w:t>N/A</w:t>
            </w:r>
          </w:p>
        </w:tc>
      </w:tr>
      <w:tr w:rsidR="00010641">
        <w:trPr>
          <w:trHeight w:val="1104"/>
        </w:trPr>
        <w:tc>
          <w:tcPr>
            <w:tcW w:w="2518" w:type="dxa"/>
          </w:tcPr>
          <w:p w:rsidR="00010641" w:rsidRDefault="00063B6F" w:rsidP="00336164">
            <w:pPr>
              <w:pStyle w:val="TableParagraph"/>
              <w:spacing w:line="273" w:lineRule="exact"/>
              <w:ind w:left="0" w:right="686"/>
              <w:rPr>
                <w:sz w:val="24"/>
              </w:rPr>
            </w:pPr>
            <w:r>
              <w:rPr>
                <w:sz w:val="24"/>
              </w:rPr>
              <w:t>Button “</w:t>
            </w:r>
            <w:r>
              <w:rPr>
                <w:sz w:val="24"/>
                <w:lang w:val="en-US"/>
              </w:rPr>
              <w:t>Xóa</w:t>
            </w:r>
            <w:r>
              <w:rPr>
                <w:sz w:val="24"/>
              </w:rPr>
              <w:t>”</w:t>
            </w:r>
          </w:p>
        </w:tc>
        <w:tc>
          <w:tcPr>
            <w:tcW w:w="2538" w:type="dxa"/>
          </w:tcPr>
          <w:p w:rsidR="00010641" w:rsidRDefault="00063B6F">
            <w:pPr>
              <w:pStyle w:val="TableParagraph"/>
              <w:spacing w:line="270" w:lineRule="atLeast"/>
              <w:ind w:right="194"/>
              <w:rPr>
                <w:sz w:val="24"/>
              </w:rPr>
            </w:pPr>
            <w:r>
              <w:rPr>
                <w:sz w:val="24"/>
                <w:lang w:val="en-US"/>
              </w:rPr>
              <w:t>Xóa các mục đã lưu trong listview</w:t>
            </w:r>
          </w:p>
        </w:tc>
        <w:tc>
          <w:tcPr>
            <w:tcW w:w="1148" w:type="dxa"/>
          </w:tcPr>
          <w:p w:rsidR="00010641" w:rsidRDefault="00063B6F">
            <w:pPr>
              <w:pStyle w:val="TableParagraph"/>
              <w:spacing w:line="273" w:lineRule="exact"/>
              <w:rPr>
                <w:sz w:val="24"/>
              </w:rPr>
            </w:pPr>
            <w:r>
              <w:rPr>
                <w:sz w:val="24"/>
              </w:rPr>
              <w:t>Click</w:t>
            </w:r>
          </w:p>
        </w:tc>
        <w:tc>
          <w:tcPr>
            <w:tcW w:w="2316" w:type="dxa"/>
          </w:tcPr>
          <w:p w:rsidR="00010641" w:rsidRDefault="00063B6F">
            <w:pPr>
              <w:pStyle w:val="TableParagraph"/>
              <w:ind w:right="485"/>
              <w:rPr>
                <w:sz w:val="24"/>
              </w:rPr>
            </w:pPr>
            <w:r>
              <w:rPr>
                <w:sz w:val="24"/>
                <w:lang w:val="en-US"/>
              </w:rPr>
              <w:t>N/A</w:t>
            </w:r>
          </w:p>
        </w:tc>
      </w:tr>
      <w:tr w:rsidR="00010641">
        <w:trPr>
          <w:trHeight w:val="971"/>
        </w:trPr>
        <w:tc>
          <w:tcPr>
            <w:tcW w:w="2518" w:type="dxa"/>
          </w:tcPr>
          <w:p w:rsidR="00010641" w:rsidRDefault="00063B6F">
            <w:pPr>
              <w:pStyle w:val="TableParagraph"/>
              <w:ind w:left="107" w:right="286"/>
              <w:rPr>
                <w:sz w:val="24"/>
              </w:rPr>
            </w:pPr>
            <w:r>
              <w:rPr>
                <w:sz w:val="24"/>
              </w:rPr>
              <w:t>Button “</w:t>
            </w:r>
            <w:r>
              <w:rPr>
                <w:sz w:val="24"/>
                <w:lang w:val="en-US"/>
              </w:rPr>
              <w:t>Sửa</w:t>
            </w:r>
            <w:r>
              <w:rPr>
                <w:sz w:val="24"/>
              </w:rPr>
              <w:t>”</w:t>
            </w:r>
          </w:p>
        </w:tc>
        <w:tc>
          <w:tcPr>
            <w:tcW w:w="2538" w:type="dxa"/>
          </w:tcPr>
          <w:p w:rsidR="00010641" w:rsidRDefault="00063B6F">
            <w:pPr>
              <w:pStyle w:val="TableParagraph"/>
              <w:spacing w:line="272" w:lineRule="exact"/>
              <w:rPr>
                <w:sz w:val="24"/>
              </w:rPr>
            </w:pPr>
            <w:r>
              <w:rPr>
                <w:sz w:val="24"/>
                <w:lang w:val="en-US"/>
              </w:rPr>
              <w:t>Sửa các chi tiết đã lưu trong listview</w:t>
            </w:r>
          </w:p>
        </w:tc>
        <w:tc>
          <w:tcPr>
            <w:tcW w:w="1148" w:type="dxa"/>
          </w:tcPr>
          <w:p w:rsidR="00010641" w:rsidRDefault="00063B6F">
            <w:pPr>
              <w:pStyle w:val="TableParagraph"/>
              <w:spacing w:line="272" w:lineRule="exact"/>
              <w:rPr>
                <w:sz w:val="24"/>
              </w:rPr>
            </w:pPr>
            <w:r>
              <w:rPr>
                <w:sz w:val="24"/>
              </w:rPr>
              <w:t>Click</w:t>
            </w:r>
          </w:p>
        </w:tc>
        <w:tc>
          <w:tcPr>
            <w:tcW w:w="2316" w:type="dxa"/>
          </w:tcPr>
          <w:p w:rsidR="00010641" w:rsidRDefault="00063B6F">
            <w:pPr>
              <w:pStyle w:val="TableParagraph"/>
              <w:spacing w:line="272" w:lineRule="exact"/>
            </w:pPr>
            <w:r>
              <w:rPr>
                <w:sz w:val="24"/>
              </w:rPr>
              <w:t>N/A</w:t>
            </w:r>
          </w:p>
        </w:tc>
      </w:tr>
      <w:tr w:rsidR="00336164">
        <w:trPr>
          <w:trHeight w:val="971"/>
        </w:trPr>
        <w:tc>
          <w:tcPr>
            <w:tcW w:w="2518" w:type="dxa"/>
          </w:tcPr>
          <w:p w:rsidR="00336164" w:rsidRPr="00336164" w:rsidRDefault="00336164">
            <w:pPr>
              <w:pStyle w:val="TableParagraph"/>
              <w:ind w:left="107" w:right="286"/>
              <w:rPr>
                <w:sz w:val="24"/>
                <w:lang w:val="en-US"/>
              </w:rPr>
            </w:pPr>
            <w:r>
              <w:rPr>
                <w:sz w:val="24"/>
                <w:lang w:val="en-US"/>
              </w:rPr>
              <w:t>Button “Quay lại”</w:t>
            </w:r>
          </w:p>
        </w:tc>
        <w:tc>
          <w:tcPr>
            <w:tcW w:w="2538" w:type="dxa"/>
          </w:tcPr>
          <w:p w:rsidR="00336164" w:rsidRDefault="00336164">
            <w:pPr>
              <w:pStyle w:val="TableParagraph"/>
              <w:spacing w:line="272" w:lineRule="exact"/>
              <w:rPr>
                <w:sz w:val="24"/>
                <w:lang w:val="en-US"/>
              </w:rPr>
            </w:pPr>
            <w:r>
              <w:rPr>
                <w:sz w:val="24"/>
                <w:lang w:val="en-US"/>
              </w:rPr>
              <w:t>Quay lại Home</w:t>
            </w:r>
          </w:p>
        </w:tc>
        <w:tc>
          <w:tcPr>
            <w:tcW w:w="1148" w:type="dxa"/>
          </w:tcPr>
          <w:p w:rsidR="00336164" w:rsidRPr="00336164" w:rsidRDefault="00336164">
            <w:pPr>
              <w:pStyle w:val="TableParagraph"/>
              <w:spacing w:line="272" w:lineRule="exact"/>
              <w:rPr>
                <w:sz w:val="24"/>
                <w:lang w:val="en-US"/>
              </w:rPr>
            </w:pPr>
            <w:r>
              <w:rPr>
                <w:sz w:val="24"/>
                <w:lang w:val="en-US"/>
              </w:rPr>
              <w:t>Click</w:t>
            </w:r>
          </w:p>
        </w:tc>
        <w:tc>
          <w:tcPr>
            <w:tcW w:w="2316" w:type="dxa"/>
          </w:tcPr>
          <w:p w:rsidR="00336164" w:rsidRPr="00336164" w:rsidRDefault="00336164">
            <w:pPr>
              <w:pStyle w:val="TableParagraph"/>
              <w:spacing w:line="272" w:lineRule="exact"/>
              <w:rPr>
                <w:sz w:val="24"/>
                <w:lang w:val="en-US"/>
              </w:rPr>
            </w:pPr>
            <w:r>
              <w:rPr>
                <w:sz w:val="24"/>
                <w:lang w:val="en-US"/>
              </w:rPr>
              <w:t>N/A</w:t>
            </w:r>
          </w:p>
        </w:tc>
      </w:tr>
    </w:tbl>
    <w:p w:rsidR="00010641" w:rsidRDefault="00010641">
      <w:pPr>
        <w:sectPr w:rsidR="00010641">
          <w:pgSz w:w="12240" w:h="15840"/>
          <w:pgMar w:top="1160" w:right="980" w:bottom="1200" w:left="1220" w:header="764" w:footer="1012" w:gutter="0"/>
          <w:cols w:space="720"/>
        </w:sectPr>
      </w:pPr>
    </w:p>
    <w:p w:rsidR="00010641" w:rsidRDefault="00063B6F">
      <w:pPr>
        <w:pStyle w:val="ListParagraph"/>
        <w:numPr>
          <w:ilvl w:val="0"/>
          <w:numId w:val="9"/>
        </w:numPr>
        <w:tabs>
          <w:tab w:val="left" w:pos="840"/>
        </w:tabs>
        <w:spacing w:before="90"/>
        <w:ind w:left="839" w:hanging="200"/>
        <w:jc w:val="left"/>
        <w:rPr>
          <w:b/>
          <w:sz w:val="24"/>
        </w:rPr>
      </w:pPr>
      <w:r>
        <w:rPr>
          <w:b/>
          <w:sz w:val="24"/>
        </w:rPr>
        <w:lastRenderedPageBreak/>
        <w:t xml:space="preserve">Chức năng #6: Màn hình giao diện 6 </w:t>
      </w:r>
    </w:p>
    <w:p w:rsidR="00010641" w:rsidRDefault="00010641">
      <w:pPr>
        <w:pStyle w:val="BodyText"/>
        <w:rPr>
          <w:b/>
          <w:sz w:val="21"/>
        </w:rPr>
      </w:pPr>
    </w:p>
    <w:p w:rsidR="00010641" w:rsidRDefault="00063B6F">
      <w:pPr>
        <w:pStyle w:val="ListParagraph"/>
        <w:numPr>
          <w:ilvl w:val="1"/>
          <w:numId w:val="9"/>
        </w:numPr>
        <w:tabs>
          <w:tab w:val="left" w:pos="1301"/>
        </w:tabs>
        <w:ind w:hanging="361"/>
        <w:rPr>
          <w:rFonts w:ascii="Courier New" w:hAnsi="Courier New"/>
          <w:b/>
          <w:sz w:val="24"/>
        </w:rPr>
      </w:pPr>
      <w:r>
        <w:rPr>
          <w:b/>
          <w:sz w:val="24"/>
        </w:rPr>
        <w:t xml:space="preserve">Màn hình </w:t>
      </w:r>
      <w:r w:rsidR="00E7666C">
        <w:rPr>
          <w:b/>
          <w:sz w:val="24"/>
          <w:lang w:val="en-US"/>
        </w:rPr>
        <w:t>Chi Tiết Bán Lẽ</w:t>
      </w:r>
    </w:p>
    <w:p w:rsidR="00010641" w:rsidRDefault="00E7666C">
      <w:pPr>
        <w:pStyle w:val="BodyText"/>
        <w:spacing w:before="9"/>
        <w:jc w:val="center"/>
        <w:rPr>
          <w:b/>
          <w:sz w:val="15"/>
        </w:rPr>
      </w:pPr>
      <w:r>
        <w:rPr>
          <w:rFonts w:ascii="Times" w:hAnsi="Times" w:cs="Times"/>
          <w:noProof/>
        </w:rPr>
        <w:drawing>
          <wp:inline distT="0" distB="0" distL="0" distR="0" wp14:anchorId="4D3302F6" wp14:editId="390585D0">
            <wp:extent cx="2551813" cy="4051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7365" cy="4059817"/>
                    </a:xfrm>
                    <a:prstGeom prst="rect">
                      <a:avLst/>
                    </a:prstGeom>
                    <a:noFill/>
                    <a:ln>
                      <a:noFill/>
                    </a:ln>
                  </pic:spPr>
                </pic:pic>
              </a:graphicData>
            </a:graphic>
          </wp:inline>
        </w:drawing>
      </w:r>
    </w:p>
    <w:p w:rsidR="00010641" w:rsidRDefault="00063B6F">
      <w:pPr>
        <w:spacing w:before="238"/>
        <w:ind w:left="1776" w:right="1175"/>
        <w:jc w:val="center"/>
        <w:rPr>
          <w:sz w:val="18"/>
          <w:lang w:val="en-US"/>
        </w:rPr>
        <w:sectPr w:rsidR="00010641">
          <w:pgSz w:w="12240" w:h="15840"/>
          <w:pgMar w:top="1160" w:right="980" w:bottom="1200" w:left="1220" w:header="764" w:footer="1012" w:gutter="0"/>
          <w:cols w:space="720"/>
        </w:sectPr>
      </w:pPr>
      <w:r>
        <w:rPr>
          <w:b/>
          <w:color w:val="4F81BC"/>
          <w:sz w:val="18"/>
        </w:rPr>
        <w:t xml:space="preserve">Hình 1 Màn hình </w:t>
      </w:r>
      <w:r w:rsidR="00E7666C">
        <w:rPr>
          <w:b/>
          <w:color w:val="4F81BC"/>
          <w:sz w:val="18"/>
          <w:lang w:val="en-US"/>
        </w:rPr>
        <w:t>chi tiết bán lẽ</w:t>
      </w:r>
      <w:r>
        <w:rPr>
          <w:b/>
          <w:color w:val="4F81BC"/>
          <w:sz w:val="18"/>
          <w:lang w:val="en-US"/>
        </w:rPr>
        <w:t xml:space="preserve"> </w:t>
      </w:r>
    </w:p>
    <w:p w:rsidR="00010641" w:rsidRDefault="00063B6F">
      <w:pPr>
        <w:pStyle w:val="Heading3"/>
        <w:numPr>
          <w:ilvl w:val="1"/>
          <w:numId w:val="9"/>
        </w:numPr>
        <w:tabs>
          <w:tab w:val="left" w:pos="1301"/>
        </w:tabs>
        <w:ind w:hanging="361"/>
        <w:rPr>
          <w:rFonts w:ascii="Courier New" w:hAnsi="Courier New"/>
          <w:sz w:val="32"/>
        </w:rPr>
      </w:pPr>
      <w:r>
        <w:lastRenderedPageBreak/>
        <w:t>Yêu cầu chức</w:t>
      </w:r>
      <w:r>
        <w:rPr>
          <w:spacing w:val="-1"/>
        </w:rPr>
        <w:t xml:space="preserve"> </w:t>
      </w:r>
      <w:r>
        <w:t>năng</w:t>
      </w:r>
    </w:p>
    <w:p w:rsidR="00010641" w:rsidRDefault="00010641">
      <w:pPr>
        <w:pStyle w:val="BodyText"/>
        <w:spacing w:before="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7E7E7E"/>
          </w:tcPr>
          <w:p w:rsidR="00010641" w:rsidRDefault="00063B6F">
            <w:pPr>
              <w:pStyle w:val="TableParagraph"/>
              <w:spacing w:line="273" w:lineRule="exact"/>
              <w:ind w:left="0" w:right="688"/>
              <w:jc w:val="right"/>
              <w:rPr>
                <w:sz w:val="24"/>
              </w:rPr>
            </w:pPr>
            <w:r>
              <w:rPr>
                <w:color w:val="FFFFFF"/>
                <w:sz w:val="24"/>
              </w:rPr>
              <w:t>Tiêu đề</w:t>
            </w:r>
          </w:p>
        </w:tc>
        <w:tc>
          <w:tcPr>
            <w:tcW w:w="2926" w:type="dxa"/>
            <w:shd w:val="clear" w:color="auto" w:fill="7E7E7E"/>
          </w:tcPr>
          <w:p w:rsidR="00010641" w:rsidRDefault="00063B6F">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010641" w:rsidRDefault="00063B6F">
            <w:pPr>
              <w:pStyle w:val="TableParagraph"/>
              <w:spacing w:line="273" w:lineRule="exact"/>
              <w:ind w:left="230"/>
              <w:rPr>
                <w:sz w:val="24"/>
              </w:rPr>
            </w:pPr>
            <w:r>
              <w:rPr>
                <w:color w:val="FFFFFF"/>
                <w:sz w:val="24"/>
              </w:rPr>
              <w:t>Qui trình</w:t>
            </w:r>
          </w:p>
        </w:tc>
        <w:tc>
          <w:tcPr>
            <w:tcW w:w="2130" w:type="dxa"/>
            <w:shd w:val="clear" w:color="auto" w:fill="7E7E7E"/>
          </w:tcPr>
          <w:p w:rsidR="00010641" w:rsidRDefault="00063B6F">
            <w:pPr>
              <w:pStyle w:val="TableParagraph"/>
              <w:spacing w:line="273" w:lineRule="exact"/>
              <w:ind w:left="688"/>
              <w:rPr>
                <w:sz w:val="24"/>
              </w:rPr>
            </w:pPr>
            <w:r>
              <w:rPr>
                <w:color w:val="FFFFFF"/>
                <w:sz w:val="24"/>
              </w:rPr>
              <w:t>Kết quả</w:t>
            </w:r>
          </w:p>
        </w:tc>
      </w:tr>
      <w:tr w:rsidR="00010641">
        <w:trPr>
          <w:trHeight w:val="1293"/>
        </w:trPr>
        <w:tc>
          <w:tcPr>
            <w:tcW w:w="2130" w:type="dxa"/>
          </w:tcPr>
          <w:p w:rsidR="00010641" w:rsidRDefault="00112B02" w:rsidP="00112B02">
            <w:pPr>
              <w:pStyle w:val="TableParagraph"/>
              <w:ind w:left="107" w:right="259"/>
              <w:rPr>
                <w:sz w:val="24"/>
              </w:rPr>
            </w:pPr>
            <w:r>
              <w:rPr>
                <w:sz w:val="24"/>
              </w:rPr>
              <w:t>Màn hình chi tiết bán lẽ</w:t>
            </w:r>
          </w:p>
        </w:tc>
        <w:tc>
          <w:tcPr>
            <w:tcW w:w="2926" w:type="dxa"/>
          </w:tcPr>
          <w:p w:rsidR="00010641" w:rsidRDefault="00063B6F">
            <w:pPr>
              <w:pStyle w:val="TableParagraph"/>
              <w:ind w:right="915"/>
              <w:rPr>
                <w:sz w:val="24"/>
                <w:lang w:val="en-US"/>
              </w:rPr>
            </w:pPr>
            <w:r>
              <w:rPr>
                <w:sz w:val="24"/>
              </w:rPr>
              <w:t xml:space="preserve">Màn hình chính có: </w:t>
            </w:r>
          </w:p>
          <w:p w:rsidR="00010641" w:rsidRDefault="00063B6F">
            <w:pPr>
              <w:pStyle w:val="TableParagraph"/>
              <w:rPr>
                <w:sz w:val="24"/>
                <w:lang w:val="en-US"/>
              </w:rPr>
            </w:pPr>
            <w:r>
              <w:rPr>
                <w:sz w:val="24"/>
                <w:lang w:val="en-US"/>
              </w:rPr>
              <w:t>1 listview</w:t>
            </w:r>
          </w:p>
          <w:p w:rsidR="00010641" w:rsidRDefault="00112B02">
            <w:pPr>
              <w:pStyle w:val="TableParagraph"/>
              <w:rPr>
                <w:sz w:val="24"/>
              </w:rPr>
            </w:pPr>
            <w:r>
              <w:rPr>
                <w:sz w:val="24"/>
                <w:lang w:val="en-US"/>
              </w:rPr>
              <w:t>1</w:t>
            </w:r>
            <w:r w:rsidR="00063B6F">
              <w:rPr>
                <w:sz w:val="24"/>
              </w:rPr>
              <w:t xml:space="preserve"> button</w:t>
            </w:r>
          </w:p>
          <w:p w:rsidR="00010641" w:rsidRDefault="00063B6F">
            <w:pPr>
              <w:pStyle w:val="TableParagraph"/>
              <w:rPr>
                <w:sz w:val="24"/>
              </w:rPr>
            </w:pPr>
            <w:r>
              <w:rPr>
                <w:sz w:val="24"/>
                <w:lang w:val="en-US"/>
              </w:rPr>
              <w:t>1 action bar</w:t>
            </w:r>
          </w:p>
        </w:tc>
        <w:tc>
          <w:tcPr>
            <w:tcW w:w="1334" w:type="dxa"/>
          </w:tcPr>
          <w:p w:rsidR="00010641" w:rsidRDefault="00063B6F">
            <w:pPr>
              <w:pStyle w:val="TableParagraph"/>
              <w:spacing w:line="273" w:lineRule="exact"/>
              <w:rPr>
                <w:sz w:val="24"/>
              </w:rPr>
            </w:pPr>
            <w:r>
              <w:rPr>
                <w:sz w:val="24"/>
              </w:rPr>
              <w:t>N/A</w:t>
            </w:r>
          </w:p>
        </w:tc>
        <w:tc>
          <w:tcPr>
            <w:tcW w:w="2130" w:type="dxa"/>
          </w:tcPr>
          <w:p w:rsidR="00010641" w:rsidRDefault="00063B6F">
            <w:pPr>
              <w:pStyle w:val="TableParagraph"/>
              <w:spacing w:line="273" w:lineRule="exact"/>
              <w:rPr>
                <w:sz w:val="24"/>
              </w:rPr>
            </w:pPr>
            <w:r>
              <w:rPr>
                <w:sz w:val="24"/>
              </w:rPr>
              <w:t>N/A</w:t>
            </w:r>
          </w:p>
        </w:tc>
      </w:tr>
      <w:tr w:rsidR="00010641">
        <w:trPr>
          <w:trHeight w:val="972"/>
        </w:trPr>
        <w:tc>
          <w:tcPr>
            <w:tcW w:w="2130" w:type="dxa"/>
          </w:tcPr>
          <w:p w:rsidR="00010641" w:rsidRDefault="00063B6F" w:rsidP="00112B02">
            <w:pPr>
              <w:pStyle w:val="TableParagraph"/>
              <w:ind w:left="107" w:right="273"/>
              <w:rPr>
                <w:sz w:val="24"/>
              </w:rPr>
            </w:pPr>
            <w:r>
              <w:rPr>
                <w:sz w:val="24"/>
              </w:rPr>
              <w:t>Button “</w:t>
            </w:r>
            <w:r w:rsidR="00112B02">
              <w:rPr>
                <w:sz w:val="24"/>
                <w:lang w:val="en-US"/>
              </w:rPr>
              <w:t>Quay lại</w:t>
            </w:r>
            <w:r>
              <w:rPr>
                <w:sz w:val="24"/>
                <w:lang w:val="en-US"/>
              </w:rPr>
              <w:t>”</w:t>
            </w:r>
          </w:p>
        </w:tc>
        <w:tc>
          <w:tcPr>
            <w:tcW w:w="2926" w:type="dxa"/>
          </w:tcPr>
          <w:p w:rsidR="00010641" w:rsidRDefault="00112B02">
            <w:pPr>
              <w:pStyle w:val="TableParagraph"/>
              <w:ind w:right="295"/>
              <w:rPr>
                <w:sz w:val="24"/>
              </w:rPr>
            </w:pPr>
            <w:r>
              <w:rPr>
                <w:sz w:val="24"/>
                <w:lang w:val="en-US"/>
              </w:rPr>
              <w:t>Quay lại Home</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39"/>
              <w:rPr>
                <w:sz w:val="24"/>
              </w:rPr>
            </w:pPr>
            <w:r>
              <w:rPr>
                <w:sz w:val="24"/>
                <w:lang w:val="en-US"/>
              </w:rPr>
              <w:t>N/A</w:t>
            </w:r>
          </w:p>
        </w:tc>
      </w:tr>
    </w:tbl>
    <w:p w:rsidR="00010641" w:rsidRDefault="00010641">
      <w:pPr>
        <w:jc w:val="both"/>
        <w:rPr>
          <w:sz w:val="24"/>
        </w:rPr>
        <w:sectPr w:rsidR="00010641">
          <w:pgSz w:w="12240" w:h="15840"/>
          <w:pgMar w:top="1160" w:right="980" w:bottom="1200" w:left="1220" w:header="764" w:footer="1012" w:gutter="0"/>
          <w:cols w:space="720"/>
        </w:sectPr>
      </w:pPr>
    </w:p>
    <w:p w:rsidR="00010641" w:rsidRDefault="00063B6F">
      <w:pPr>
        <w:pStyle w:val="Heading2"/>
        <w:numPr>
          <w:ilvl w:val="1"/>
          <w:numId w:val="8"/>
        </w:numPr>
        <w:tabs>
          <w:tab w:val="left" w:pos="1730"/>
        </w:tabs>
        <w:spacing w:before="90"/>
      </w:pPr>
      <w:bookmarkStart w:id="6" w:name="_bookmark6"/>
      <w:bookmarkEnd w:id="6"/>
      <w:r>
        <w:lastRenderedPageBreak/>
        <w:t>Thiết kế hệ</w:t>
      </w:r>
      <w:r>
        <w:rPr>
          <w:spacing w:val="-2"/>
        </w:rPr>
        <w:t xml:space="preserve"> </w:t>
      </w:r>
      <w:r>
        <w:t>thống</w:t>
      </w:r>
    </w:p>
    <w:p w:rsidR="00010641" w:rsidRDefault="00063B6F">
      <w:pPr>
        <w:pStyle w:val="BodyText"/>
        <w:spacing w:before="246" w:line="276" w:lineRule="auto"/>
        <w:ind w:left="220" w:right="635"/>
      </w:pPr>
      <w:r>
        <w:rPr>
          <w:b/>
        </w:rPr>
        <w:t xml:space="preserve">Tổng quan: </w:t>
      </w:r>
      <w:r>
        <w:t>Tài liệu dùng để cho nhóm trưởng phân công công việc cho các thành viên giúp phân công công việc 1 cách dễ dàng, bố trí việc làm và phân bổ công việc hợp lý. Mô tả chi tiết công việc cho từng màn hình.</w:t>
      </w:r>
    </w:p>
    <w:p w:rsidR="00010641" w:rsidRDefault="00063B6F">
      <w:pPr>
        <w:pStyle w:val="Heading3"/>
        <w:spacing w:before="203"/>
        <w:ind w:left="220" w:firstLine="0"/>
      </w:pPr>
      <w:r>
        <w:t>Yêu cầu chức năng:</w:t>
      </w:r>
    </w:p>
    <w:p w:rsidR="00010641" w:rsidRDefault="00010641">
      <w:pPr>
        <w:pStyle w:val="BodyText"/>
        <w:spacing w:before="11"/>
        <w:rPr>
          <w:b/>
          <w:sz w:val="20"/>
        </w:rPr>
      </w:pPr>
    </w:p>
    <w:p w:rsidR="00010641" w:rsidRDefault="00063B6F">
      <w:pPr>
        <w:pStyle w:val="ListParagraph"/>
        <w:numPr>
          <w:ilvl w:val="0"/>
          <w:numId w:val="11"/>
        </w:numPr>
        <w:tabs>
          <w:tab w:val="left" w:pos="1301"/>
        </w:tabs>
        <w:ind w:hanging="361"/>
        <w:rPr>
          <w:b/>
          <w:sz w:val="24"/>
        </w:rPr>
      </w:pPr>
      <w:r>
        <w:rPr>
          <w:b/>
          <w:sz w:val="24"/>
        </w:rPr>
        <w:t xml:space="preserve">Màn hình </w:t>
      </w:r>
      <w:r>
        <w:rPr>
          <w:b/>
          <w:sz w:val="24"/>
          <w:lang w:val="en-US"/>
        </w:rPr>
        <w:t>chính</w:t>
      </w:r>
    </w:p>
    <w:p w:rsidR="00010641" w:rsidRDefault="00063B6F">
      <w:pPr>
        <w:pStyle w:val="ListParagraph"/>
        <w:numPr>
          <w:ilvl w:val="1"/>
          <w:numId w:val="11"/>
        </w:numPr>
        <w:tabs>
          <w:tab w:val="left" w:pos="1660"/>
          <w:tab w:val="left" w:pos="1661"/>
        </w:tabs>
        <w:spacing w:before="40"/>
        <w:ind w:left="1660" w:hanging="361"/>
        <w:rPr>
          <w:rFonts w:ascii="Courier New" w:hAnsi="Courier New"/>
          <w:b/>
        </w:rPr>
      </w:pPr>
      <w:r>
        <w:rPr>
          <w:b/>
        </w:rPr>
        <w:t>Giao diện ng</w:t>
      </w:r>
      <w:r>
        <w:rPr>
          <w:b/>
          <w:lang w:val="en-US"/>
        </w:rPr>
        <w:t>ư</w:t>
      </w:r>
      <w:r>
        <w:rPr>
          <w:b/>
        </w:rPr>
        <w:t>ời</w:t>
      </w:r>
      <w:r>
        <w:rPr>
          <w:b/>
          <w:spacing w:val="-3"/>
        </w:rPr>
        <w:t xml:space="preserve"> </w:t>
      </w:r>
      <w:r>
        <w:rPr>
          <w:b/>
        </w:rPr>
        <w:t>dùng</w:t>
      </w:r>
    </w:p>
    <w:p w:rsidR="00010641" w:rsidRDefault="000353DC" w:rsidP="000353DC">
      <w:pPr>
        <w:pStyle w:val="ListParagraph"/>
        <w:tabs>
          <w:tab w:val="left" w:pos="1660"/>
          <w:tab w:val="left" w:pos="1661"/>
        </w:tabs>
        <w:spacing w:before="40"/>
        <w:ind w:left="2707" w:firstLine="0"/>
        <w:rPr>
          <w:rFonts w:ascii="Courier New" w:hAnsi="Courier New"/>
          <w:b/>
        </w:rPr>
      </w:pPr>
      <w:r>
        <w:rPr>
          <w:noProof/>
          <w:lang w:val="en-US"/>
        </w:rPr>
        <w:drawing>
          <wp:inline distT="0" distB="0" distL="0" distR="0" wp14:anchorId="549E3452" wp14:editId="5449FEDC">
            <wp:extent cx="2509284" cy="40828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9390" cy="4083050"/>
                    </a:xfrm>
                    <a:prstGeom prst="rect">
                      <a:avLst/>
                    </a:prstGeom>
                    <a:noFill/>
                    <a:ln>
                      <a:noFill/>
                    </a:ln>
                  </pic:spPr>
                </pic:pic>
              </a:graphicData>
            </a:graphic>
          </wp:inline>
        </w:drawing>
      </w:r>
    </w:p>
    <w:p w:rsidR="00010641" w:rsidRDefault="00010641">
      <w:pPr>
        <w:pStyle w:val="BodyText"/>
        <w:spacing w:before="9"/>
        <w:rPr>
          <w:b/>
          <w:sz w:val="15"/>
        </w:rPr>
      </w:pPr>
    </w:p>
    <w:p w:rsidR="00010641" w:rsidRDefault="00063B6F">
      <w:pPr>
        <w:spacing w:before="208"/>
        <w:ind w:left="938" w:right="1175"/>
        <w:jc w:val="center"/>
        <w:rPr>
          <w:b/>
          <w:sz w:val="18"/>
          <w:lang w:val="en-US"/>
        </w:rPr>
      </w:pPr>
      <w:r>
        <w:rPr>
          <w:b/>
          <w:color w:val="4F81BC"/>
          <w:sz w:val="18"/>
        </w:rPr>
        <w:t xml:space="preserve">Hình 1 </w:t>
      </w:r>
      <w:r>
        <w:rPr>
          <w:b/>
          <w:color w:val="4F81BC"/>
          <w:sz w:val="18"/>
          <w:lang w:val="en-US"/>
        </w:rPr>
        <w:t>Màn hình chính</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63B6F">
      <w:pPr>
        <w:pStyle w:val="Heading3"/>
        <w:numPr>
          <w:ilvl w:val="1"/>
          <w:numId w:val="11"/>
        </w:numPr>
        <w:tabs>
          <w:tab w:val="left" w:pos="1661"/>
        </w:tabs>
        <w:spacing w:before="91" w:after="9"/>
        <w:ind w:left="1660" w:hanging="361"/>
        <w:rPr>
          <w:rFonts w:ascii="Courier New" w:hAnsi="Courier New"/>
          <w:sz w:val="28"/>
        </w:rPr>
      </w:pPr>
      <w:r>
        <w:lastRenderedPageBreak/>
        <w:t>Yêu cầu chức</w:t>
      </w:r>
      <w:r>
        <w:rPr>
          <w:spacing w:val="-1"/>
        </w:rPr>
        <w:t xml:space="preserve"> </w:t>
      </w:r>
      <w:r>
        <w:t>năng</w:t>
      </w:r>
    </w:p>
    <w:tbl>
      <w:tblPr>
        <w:tblW w:w="0" w:type="auto"/>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17"/>
        <w:gridCol w:w="2117"/>
        <w:gridCol w:w="2126"/>
        <w:gridCol w:w="2136"/>
      </w:tblGrid>
      <w:tr w:rsidR="00010641">
        <w:trPr>
          <w:trHeight w:val="275"/>
        </w:trPr>
        <w:tc>
          <w:tcPr>
            <w:tcW w:w="2117" w:type="dxa"/>
            <w:shd w:val="clear" w:color="auto" w:fill="FFFF00"/>
          </w:tcPr>
          <w:p w:rsidR="00010641" w:rsidRDefault="00063B6F">
            <w:pPr>
              <w:pStyle w:val="TableParagraph"/>
              <w:spacing w:line="256" w:lineRule="exact"/>
              <w:ind w:left="107"/>
              <w:rPr>
                <w:sz w:val="24"/>
              </w:rPr>
            </w:pPr>
            <w:r>
              <w:rPr>
                <w:sz w:val="24"/>
              </w:rPr>
              <w:t>Tiêu đề</w:t>
            </w:r>
          </w:p>
        </w:tc>
        <w:tc>
          <w:tcPr>
            <w:tcW w:w="2117" w:type="dxa"/>
            <w:shd w:val="clear" w:color="auto" w:fill="FFFF00"/>
          </w:tcPr>
          <w:p w:rsidR="00010641" w:rsidRDefault="00063B6F">
            <w:pPr>
              <w:pStyle w:val="TableParagraph"/>
              <w:spacing w:line="256" w:lineRule="exact"/>
              <w:ind w:left="107"/>
              <w:rPr>
                <w:sz w:val="24"/>
              </w:rPr>
            </w:pPr>
            <w:r>
              <w:rPr>
                <w:sz w:val="24"/>
              </w:rPr>
              <w:t>Mô tả</w:t>
            </w:r>
          </w:p>
        </w:tc>
        <w:tc>
          <w:tcPr>
            <w:tcW w:w="2126" w:type="dxa"/>
            <w:shd w:val="clear" w:color="auto" w:fill="FFFF00"/>
          </w:tcPr>
          <w:p w:rsidR="00010641" w:rsidRDefault="00063B6F">
            <w:pPr>
              <w:pStyle w:val="TableParagraph"/>
              <w:spacing w:line="256" w:lineRule="exact"/>
              <w:ind w:left="107"/>
              <w:rPr>
                <w:sz w:val="24"/>
              </w:rPr>
            </w:pPr>
            <w:r>
              <w:rPr>
                <w:sz w:val="24"/>
              </w:rPr>
              <w:t>Qui trình</w:t>
            </w:r>
          </w:p>
        </w:tc>
        <w:tc>
          <w:tcPr>
            <w:tcW w:w="2136" w:type="dxa"/>
            <w:shd w:val="clear" w:color="auto" w:fill="FFFF00"/>
          </w:tcPr>
          <w:p w:rsidR="00010641" w:rsidRDefault="00063B6F">
            <w:pPr>
              <w:pStyle w:val="TableParagraph"/>
              <w:spacing w:line="256" w:lineRule="exact"/>
              <w:rPr>
                <w:sz w:val="24"/>
              </w:rPr>
            </w:pPr>
            <w:r>
              <w:rPr>
                <w:sz w:val="24"/>
              </w:rPr>
              <w:t>Kết quả</w:t>
            </w:r>
          </w:p>
        </w:tc>
      </w:tr>
      <w:tr w:rsidR="00010641">
        <w:trPr>
          <w:trHeight w:val="552"/>
        </w:trPr>
        <w:tc>
          <w:tcPr>
            <w:tcW w:w="2117" w:type="dxa"/>
          </w:tcPr>
          <w:p w:rsidR="00010641" w:rsidRDefault="00063B6F">
            <w:pPr>
              <w:pStyle w:val="TableParagraph"/>
              <w:spacing w:line="273" w:lineRule="exact"/>
              <w:rPr>
                <w:sz w:val="24"/>
                <w:lang w:val="en-US"/>
              </w:rPr>
            </w:pPr>
            <w:r>
              <w:rPr>
                <w:sz w:val="24"/>
                <w:lang w:val="en-US"/>
              </w:rPr>
              <w:t>Giao diện màn hình chính</w:t>
            </w:r>
          </w:p>
        </w:tc>
        <w:tc>
          <w:tcPr>
            <w:tcW w:w="2117" w:type="dxa"/>
          </w:tcPr>
          <w:p w:rsidR="00010641" w:rsidRDefault="00063B6F">
            <w:pPr>
              <w:pStyle w:val="TableParagraph"/>
              <w:spacing w:line="273" w:lineRule="exact"/>
              <w:ind w:left="107"/>
              <w:rPr>
                <w:sz w:val="24"/>
                <w:lang w:val="en-US"/>
              </w:rPr>
            </w:pPr>
            <w:r>
              <w:rPr>
                <w:sz w:val="24"/>
              </w:rPr>
              <w:t xml:space="preserve">Màn hình </w:t>
            </w:r>
            <w:r>
              <w:rPr>
                <w:sz w:val="24"/>
                <w:lang w:val="en-US"/>
              </w:rPr>
              <w:t>chính</w:t>
            </w:r>
          </w:p>
        </w:tc>
        <w:tc>
          <w:tcPr>
            <w:tcW w:w="2126" w:type="dxa"/>
          </w:tcPr>
          <w:p w:rsidR="00010641" w:rsidRDefault="00063B6F">
            <w:pPr>
              <w:pStyle w:val="TableParagraph"/>
              <w:spacing w:line="276" w:lineRule="exact"/>
              <w:ind w:left="107" w:right="129"/>
              <w:rPr>
                <w:sz w:val="24"/>
                <w:lang w:val="en-US"/>
              </w:rPr>
            </w:pPr>
            <w:r>
              <w:rPr>
                <w:sz w:val="24"/>
                <w:lang w:val="en-US"/>
              </w:rPr>
              <w:t xml:space="preserve">Click vào biểu tượng App </w:t>
            </w:r>
          </w:p>
        </w:tc>
        <w:tc>
          <w:tcPr>
            <w:tcW w:w="2136" w:type="dxa"/>
          </w:tcPr>
          <w:p w:rsidR="00010641" w:rsidRDefault="00063B6F">
            <w:pPr>
              <w:pStyle w:val="TableParagraph"/>
              <w:spacing w:line="276" w:lineRule="exact"/>
              <w:ind w:right="371"/>
              <w:rPr>
                <w:sz w:val="24"/>
                <w:lang w:val="en-US"/>
              </w:rPr>
            </w:pPr>
            <w:r>
              <w:rPr>
                <w:sz w:val="24"/>
              </w:rPr>
              <w:t>Chuyển qua màn hình</w:t>
            </w:r>
            <w:r>
              <w:rPr>
                <w:sz w:val="24"/>
                <w:lang w:val="en-US"/>
              </w:rPr>
              <w:t xml:space="preserve"> App</w:t>
            </w:r>
          </w:p>
        </w:tc>
      </w:tr>
    </w:tbl>
    <w:p w:rsidR="00010641" w:rsidRDefault="00010641">
      <w:pPr>
        <w:pStyle w:val="BodyText"/>
        <w:rPr>
          <w:b/>
          <w:sz w:val="32"/>
        </w:rPr>
      </w:pPr>
    </w:p>
    <w:p w:rsidR="00010641" w:rsidRDefault="00063B6F">
      <w:pPr>
        <w:spacing w:before="200"/>
        <w:ind w:left="220"/>
        <w:rPr>
          <w:sz w:val="24"/>
          <w:lang w:val="en-US"/>
        </w:rPr>
      </w:pPr>
      <w:r>
        <w:rPr>
          <w:b/>
          <w:sz w:val="24"/>
        </w:rPr>
        <w:t xml:space="preserve">Làm thế nào: </w:t>
      </w:r>
      <w:r>
        <w:rPr>
          <w:b/>
          <w:sz w:val="24"/>
          <w:lang w:val="en-US"/>
        </w:rPr>
        <w:t>Màn hình Chính</w:t>
      </w:r>
    </w:p>
    <w:p w:rsidR="00010641" w:rsidRDefault="00010641">
      <w:pPr>
        <w:pStyle w:val="BodyText"/>
        <w:rPr>
          <w:sz w:val="21"/>
        </w:rPr>
      </w:pPr>
    </w:p>
    <w:p w:rsidR="00010641" w:rsidRDefault="00063B6F">
      <w:pPr>
        <w:pStyle w:val="ListParagraph"/>
        <w:numPr>
          <w:ilvl w:val="0"/>
          <w:numId w:val="12"/>
        </w:numPr>
        <w:tabs>
          <w:tab w:val="left" w:pos="940"/>
          <w:tab w:val="left" w:pos="941"/>
        </w:tabs>
        <w:rPr>
          <w:sz w:val="24"/>
        </w:rPr>
      </w:pPr>
      <w:r>
        <w:rPr>
          <w:sz w:val="24"/>
          <w:lang w:val="en-US"/>
        </w:rPr>
        <w:t xml:space="preserve">Có ứng dụng chạy nền </w:t>
      </w:r>
    </w:p>
    <w:p w:rsidR="00010641" w:rsidRDefault="00063B6F">
      <w:pPr>
        <w:pStyle w:val="ListParagraph"/>
        <w:numPr>
          <w:ilvl w:val="0"/>
          <w:numId w:val="12"/>
        </w:numPr>
        <w:tabs>
          <w:tab w:val="left" w:pos="940"/>
          <w:tab w:val="left" w:pos="941"/>
        </w:tabs>
        <w:spacing w:before="41"/>
        <w:rPr>
          <w:sz w:val="24"/>
        </w:rPr>
      </w:pPr>
      <w:r>
        <w:rPr>
          <w:sz w:val="24"/>
          <w:lang w:val="en-US"/>
        </w:rPr>
        <w:t>App sẽ được khởi động sau thực hiện click</w:t>
      </w:r>
    </w:p>
    <w:p w:rsidR="00010641" w:rsidRDefault="00010641">
      <w:pPr>
        <w:pStyle w:val="ListParagraph"/>
        <w:tabs>
          <w:tab w:val="left" w:pos="940"/>
          <w:tab w:val="left" w:pos="941"/>
        </w:tabs>
        <w:spacing w:before="42"/>
        <w:ind w:left="0" w:firstLine="0"/>
        <w:rPr>
          <w:sz w:val="24"/>
        </w:rPr>
      </w:pPr>
    </w:p>
    <w:p w:rsidR="00010641" w:rsidRDefault="00010641">
      <w:pPr>
        <w:rPr>
          <w:sz w:val="24"/>
        </w:rPr>
        <w:sectPr w:rsidR="00010641">
          <w:pgSz w:w="12240" w:h="15840"/>
          <w:pgMar w:top="1160" w:right="980" w:bottom="1200" w:left="1220" w:header="764" w:footer="1012" w:gutter="0"/>
          <w:cols w:space="720"/>
        </w:sectPr>
      </w:pPr>
    </w:p>
    <w:p w:rsidR="00010641" w:rsidRDefault="00063B6F">
      <w:pPr>
        <w:pStyle w:val="Heading3"/>
        <w:numPr>
          <w:ilvl w:val="0"/>
          <w:numId w:val="11"/>
        </w:numPr>
        <w:tabs>
          <w:tab w:val="left" w:pos="1301"/>
        </w:tabs>
        <w:ind w:hanging="361"/>
      </w:pPr>
      <w:r>
        <w:lastRenderedPageBreak/>
        <w:t xml:space="preserve">Màn hình </w:t>
      </w:r>
      <w:r>
        <w:rPr>
          <w:lang w:val="en-US"/>
        </w:rPr>
        <w:t>App</w:t>
      </w:r>
    </w:p>
    <w:p w:rsidR="00010641" w:rsidRDefault="00063B6F">
      <w:pPr>
        <w:pStyle w:val="ListParagraph"/>
        <w:numPr>
          <w:ilvl w:val="1"/>
          <w:numId w:val="11"/>
        </w:numPr>
        <w:tabs>
          <w:tab w:val="left" w:pos="1661"/>
        </w:tabs>
        <w:spacing w:before="41"/>
        <w:ind w:left="1660" w:hanging="361"/>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rsidR="00010641" w:rsidRDefault="005D0EF3" w:rsidP="005D0EF3">
      <w:pPr>
        <w:pStyle w:val="ListParagraph"/>
        <w:numPr>
          <w:ilvl w:val="3"/>
          <w:numId w:val="11"/>
        </w:numPr>
        <w:tabs>
          <w:tab w:val="left" w:pos="1661"/>
        </w:tabs>
        <w:spacing w:before="41"/>
        <w:rPr>
          <w:rFonts w:ascii="Courier New" w:hAnsi="Courier New"/>
          <w:b/>
          <w:sz w:val="24"/>
        </w:rPr>
      </w:pPr>
      <w:r>
        <w:rPr>
          <w:noProof/>
          <w:lang w:val="en-US"/>
        </w:rPr>
        <w:drawing>
          <wp:inline distT="0" distB="0" distL="0" distR="0" wp14:anchorId="18BED132" wp14:editId="6B6C28C1">
            <wp:extent cx="2881423" cy="4529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1536" cy="4529648"/>
                    </a:xfrm>
                    <a:prstGeom prst="rect">
                      <a:avLst/>
                    </a:prstGeom>
                    <a:noFill/>
                    <a:ln>
                      <a:noFill/>
                    </a:ln>
                  </pic:spPr>
                </pic:pic>
              </a:graphicData>
            </a:graphic>
          </wp:inline>
        </w:drawing>
      </w:r>
      <w:r w:rsidR="00063B6F">
        <w:rPr>
          <w:lang w:val="en-US"/>
        </w:rPr>
        <w:t xml:space="preserve">   </w:t>
      </w:r>
    </w:p>
    <w:p w:rsidR="00010641" w:rsidRDefault="00010641">
      <w:pPr>
        <w:pStyle w:val="BodyText"/>
        <w:spacing w:before="9"/>
        <w:rPr>
          <w:b/>
          <w:sz w:val="15"/>
        </w:rPr>
      </w:pPr>
    </w:p>
    <w:p w:rsidR="00010641" w:rsidRDefault="00063B6F">
      <w:pPr>
        <w:spacing w:before="204"/>
        <w:ind w:left="938" w:right="1175"/>
        <w:jc w:val="center"/>
        <w:rPr>
          <w:sz w:val="18"/>
          <w:lang w:val="en-US"/>
        </w:rPr>
        <w:sectPr w:rsidR="00010641">
          <w:pgSz w:w="12240" w:h="15840"/>
          <w:pgMar w:top="1160" w:right="980" w:bottom="1200" w:left="1220" w:header="764" w:footer="1012" w:gutter="0"/>
          <w:cols w:space="720"/>
        </w:sectPr>
      </w:pPr>
      <w:r>
        <w:rPr>
          <w:b/>
          <w:color w:val="4F81BC"/>
          <w:sz w:val="18"/>
        </w:rPr>
        <w:t xml:space="preserve">Hình 2 Màn hình </w:t>
      </w:r>
      <w:r>
        <w:rPr>
          <w:b/>
          <w:color w:val="4F81BC"/>
          <w:sz w:val="18"/>
          <w:lang w:val="en-US"/>
        </w:rPr>
        <w:t>App</w:t>
      </w:r>
    </w:p>
    <w:p w:rsidR="00010641" w:rsidRDefault="00010641">
      <w:pPr>
        <w:pStyle w:val="BodyText"/>
        <w:spacing w:before="9"/>
        <w:rPr>
          <w:b/>
          <w:sz w:val="7"/>
        </w:rPr>
      </w:pPr>
    </w:p>
    <w:p w:rsidR="00010641" w:rsidRDefault="005D0EF3" w:rsidP="005D0EF3">
      <w:pPr>
        <w:pStyle w:val="BodyText"/>
        <w:ind w:left="3543" w:firstLine="57"/>
      </w:pPr>
      <w:r>
        <w:rPr>
          <w:noProof/>
          <w:lang w:val="en-US"/>
        </w:rPr>
        <w:drawing>
          <wp:inline distT="0" distB="0" distL="0" distR="0">
            <wp:extent cx="2052320" cy="4220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2320" cy="4220845"/>
                    </a:xfrm>
                    <a:prstGeom prst="rect">
                      <a:avLst/>
                    </a:prstGeom>
                    <a:noFill/>
                    <a:ln>
                      <a:noFill/>
                    </a:ln>
                  </pic:spPr>
                </pic:pic>
              </a:graphicData>
            </a:graphic>
          </wp:inline>
        </w:drawing>
      </w:r>
    </w:p>
    <w:p w:rsidR="00010641" w:rsidRDefault="00010641">
      <w:pPr>
        <w:pStyle w:val="BodyText"/>
        <w:ind w:left="2103"/>
      </w:pPr>
    </w:p>
    <w:p w:rsidR="00010641" w:rsidRDefault="00010641">
      <w:pPr>
        <w:pStyle w:val="BodyText"/>
        <w:ind w:left="2103"/>
      </w:pPr>
    </w:p>
    <w:p w:rsidR="00010641" w:rsidRDefault="00010641">
      <w:pPr>
        <w:pStyle w:val="BodyText"/>
        <w:ind w:left="2103"/>
      </w:pPr>
    </w:p>
    <w:p w:rsidR="00010641" w:rsidRDefault="00010641">
      <w:pPr>
        <w:pStyle w:val="BodyText"/>
        <w:spacing w:before="3"/>
        <w:rPr>
          <w:b/>
          <w:sz w:val="10"/>
        </w:rPr>
      </w:pPr>
    </w:p>
    <w:p w:rsidR="00010641" w:rsidRDefault="00063B6F">
      <w:pPr>
        <w:spacing w:before="92"/>
        <w:ind w:left="937" w:right="1175"/>
        <w:jc w:val="center"/>
        <w:rPr>
          <w:b/>
          <w:sz w:val="18"/>
        </w:rPr>
      </w:pPr>
      <w:r>
        <w:rPr>
          <w:b/>
          <w:color w:val="4F81BC"/>
          <w:sz w:val="18"/>
        </w:rPr>
        <w:t>Hình 1 Navigation drawer menu</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63B6F">
      <w:pPr>
        <w:pStyle w:val="Heading3"/>
        <w:numPr>
          <w:ilvl w:val="1"/>
          <w:numId w:val="11"/>
        </w:numPr>
        <w:tabs>
          <w:tab w:val="left" w:pos="1661"/>
        </w:tabs>
        <w:ind w:left="1660"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FFFF00"/>
          </w:tcPr>
          <w:p w:rsidR="00010641" w:rsidRDefault="00063B6F">
            <w:pPr>
              <w:pStyle w:val="TableParagraph"/>
              <w:spacing w:line="273" w:lineRule="exact"/>
              <w:ind w:left="702"/>
              <w:rPr>
                <w:sz w:val="24"/>
              </w:rPr>
            </w:pPr>
            <w:r>
              <w:rPr>
                <w:sz w:val="24"/>
              </w:rPr>
              <w:t>Tiêu đề</w:t>
            </w:r>
          </w:p>
        </w:tc>
        <w:tc>
          <w:tcPr>
            <w:tcW w:w="2926" w:type="dxa"/>
            <w:shd w:val="clear" w:color="auto" w:fill="FFFF00"/>
          </w:tcPr>
          <w:p w:rsidR="00010641" w:rsidRDefault="00063B6F">
            <w:pPr>
              <w:pStyle w:val="TableParagraph"/>
              <w:spacing w:line="273" w:lineRule="exact"/>
              <w:ind w:left="1158" w:right="1150"/>
              <w:jc w:val="center"/>
              <w:rPr>
                <w:sz w:val="24"/>
              </w:rPr>
            </w:pPr>
            <w:r>
              <w:rPr>
                <w:sz w:val="24"/>
              </w:rPr>
              <w:t>Mô tả</w:t>
            </w:r>
          </w:p>
        </w:tc>
        <w:tc>
          <w:tcPr>
            <w:tcW w:w="1334" w:type="dxa"/>
            <w:shd w:val="clear" w:color="auto" w:fill="FFFF00"/>
          </w:tcPr>
          <w:p w:rsidR="00010641" w:rsidRDefault="00063B6F">
            <w:pPr>
              <w:pStyle w:val="TableParagraph"/>
              <w:spacing w:line="273" w:lineRule="exact"/>
              <w:ind w:left="230"/>
              <w:rPr>
                <w:sz w:val="24"/>
              </w:rPr>
            </w:pPr>
            <w:r>
              <w:rPr>
                <w:sz w:val="24"/>
              </w:rPr>
              <w:t>Qui trình</w:t>
            </w:r>
          </w:p>
        </w:tc>
        <w:tc>
          <w:tcPr>
            <w:tcW w:w="2130" w:type="dxa"/>
            <w:shd w:val="clear" w:color="auto" w:fill="FFFF00"/>
          </w:tcPr>
          <w:p w:rsidR="00010641" w:rsidRDefault="00063B6F">
            <w:pPr>
              <w:pStyle w:val="TableParagraph"/>
              <w:spacing w:line="273" w:lineRule="exact"/>
              <w:ind w:left="688"/>
              <w:rPr>
                <w:sz w:val="24"/>
              </w:rPr>
            </w:pPr>
            <w:r>
              <w:rPr>
                <w:sz w:val="24"/>
              </w:rPr>
              <w:t>Kết quả</w:t>
            </w:r>
          </w:p>
        </w:tc>
      </w:tr>
      <w:tr w:rsidR="00010641">
        <w:trPr>
          <w:trHeight w:val="1293"/>
        </w:trPr>
        <w:tc>
          <w:tcPr>
            <w:tcW w:w="2130" w:type="dxa"/>
          </w:tcPr>
          <w:p w:rsidR="00010641" w:rsidRDefault="00063B6F">
            <w:pPr>
              <w:pStyle w:val="TableParagraph"/>
              <w:spacing w:line="273" w:lineRule="exact"/>
              <w:ind w:left="107"/>
              <w:rPr>
                <w:sz w:val="24"/>
              </w:rPr>
            </w:pPr>
            <w:r>
              <w:rPr>
                <w:sz w:val="24"/>
              </w:rPr>
              <w:t>Màn hình home</w:t>
            </w:r>
          </w:p>
        </w:tc>
        <w:tc>
          <w:tcPr>
            <w:tcW w:w="2926" w:type="dxa"/>
          </w:tcPr>
          <w:p w:rsidR="00010641" w:rsidRDefault="00063B6F">
            <w:pPr>
              <w:pStyle w:val="TableParagraph"/>
              <w:spacing w:line="273" w:lineRule="exact"/>
              <w:rPr>
                <w:sz w:val="24"/>
              </w:rPr>
            </w:pPr>
            <w:r>
              <w:rPr>
                <w:sz w:val="24"/>
              </w:rPr>
              <w:t xml:space="preserve">Màn hình </w:t>
            </w:r>
            <w:r>
              <w:rPr>
                <w:sz w:val="24"/>
                <w:lang w:val="en-US"/>
              </w:rPr>
              <w:t>App</w:t>
            </w:r>
            <w:r>
              <w:rPr>
                <w:sz w:val="24"/>
              </w:rPr>
              <w:t xml:space="preserve"> có:</w:t>
            </w:r>
          </w:p>
          <w:p w:rsidR="00010641" w:rsidRDefault="00063B6F">
            <w:pPr>
              <w:pStyle w:val="TableParagraph"/>
              <w:numPr>
                <w:ilvl w:val="0"/>
                <w:numId w:val="13"/>
              </w:numPr>
              <w:tabs>
                <w:tab w:val="left" w:pos="249"/>
              </w:tabs>
              <w:rPr>
                <w:sz w:val="24"/>
              </w:rPr>
            </w:pPr>
            <w:r>
              <w:rPr>
                <w:sz w:val="24"/>
              </w:rPr>
              <w:t xml:space="preserve">1 </w:t>
            </w:r>
            <w:r>
              <w:rPr>
                <w:sz w:val="24"/>
                <w:lang w:val="en-US"/>
              </w:rPr>
              <w:t>actionbar</w:t>
            </w:r>
          </w:p>
          <w:p w:rsidR="00010641" w:rsidRDefault="00010641">
            <w:pPr>
              <w:pStyle w:val="TableParagraph"/>
              <w:tabs>
                <w:tab w:val="left" w:pos="249"/>
              </w:tabs>
              <w:ind w:left="107"/>
              <w:rPr>
                <w:sz w:val="24"/>
              </w:rPr>
            </w:pPr>
          </w:p>
        </w:tc>
        <w:tc>
          <w:tcPr>
            <w:tcW w:w="1334" w:type="dxa"/>
          </w:tcPr>
          <w:p w:rsidR="00010641" w:rsidRDefault="00063B6F">
            <w:pPr>
              <w:pStyle w:val="TableParagraph"/>
              <w:spacing w:line="273" w:lineRule="exact"/>
              <w:rPr>
                <w:sz w:val="24"/>
              </w:rPr>
            </w:pPr>
            <w:r>
              <w:rPr>
                <w:sz w:val="24"/>
              </w:rPr>
              <w:t>Thiết kế</w:t>
            </w:r>
          </w:p>
        </w:tc>
        <w:tc>
          <w:tcPr>
            <w:tcW w:w="2130" w:type="dxa"/>
          </w:tcPr>
          <w:p w:rsidR="00010641" w:rsidRDefault="00063B6F">
            <w:pPr>
              <w:pStyle w:val="TableParagraph"/>
              <w:spacing w:line="273" w:lineRule="exact"/>
              <w:rPr>
                <w:sz w:val="24"/>
              </w:rPr>
            </w:pPr>
            <w:r>
              <w:rPr>
                <w:sz w:val="24"/>
              </w:rPr>
              <w:t>Hoàn thành</w:t>
            </w:r>
          </w:p>
        </w:tc>
      </w:tr>
      <w:tr w:rsidR="00010641">
        <w:trPr>
          <w:trHeight w:val="971"/>
        </w:trPr>
        <w:tc>
          <w:tcPr>
            <w:tcW w:w="2130" w:type="dxa"/>
          </w:tcPr>
          <w:p w:rsidR="00010641" w:rsidRDefault="00063B6F">
            <w:pPr>
              <w:pStyle w:val="TableParagraph"/>
              <w:ind w:left="107" w:right="266"/>
              <w:rPr>
                <w:sz w:val="24"/>
              </w:rPr>
            </w:pPr>
            <w:r>
              <w:rPr>
                <w:sz w:val="24"/>
              </w:rPr>
              <w:t xml:space="preserve">Button </w:t>
            </w:r>
            <w:r>
              <w:rPr>
                <w:noProof/>
                <w:lang w:val="en-US"/>
              </w:rPr>
              <w:drawing>
                <wp:inline distT="0" distB="0" distL="114300" distR="114300">
                  <wp:extent cx="520700" cy="457200"/>
                  <wp:effectExtent l="0" t="0" r="0"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23"/>
                          <a:stretch>
                            <a:fillRect/>
                          </a:stretch>
                        </pic:blipFill>
                        <pic:spPr>
                          <a:xfrm>
                            <a:off x="0" y="0"/>
                            <a:ext cx="520700" cy="457200"/>
                          </a:xfrm>
                          <a:prstGeom prst="rect">
                            <a:avLst/>
                          </a:prstGeom>
                          <a:noFill/>
                          <a:ln>
                            <a:noFill/>
                          </a:ln>
                        </pic:spPr>
                      </pic:pic>
                    </a:graphicData>
                  </a:graphic>
                </wp:inline>
              </w:drawing>
            </w:r>
          </w:p>
        </w:tc>
        <w:tc>
          <w:tcPr>
            <w:tcW w:w="2926" w:type="dxa"/>
          </w:tcPr>
          <w:p w:rsidR="00010641" w:rsidRDefault="00063B6F">
            <w:pPr>
              <w:pStyle w:val="TableParagraph"/>
              <w:ind w:right="488"/>
              <w:rPr>
                <w:sz w:val="24"/>
                <w:lang w:val="en-US"/>
              </w:rPr>
            </w:pPr>
            <w:r>
              <w:rPr>
                <w:sz w:val="24"/>
                <w:lang w:val="en-US"/>
              </w:rPr>
              <w:t>Hiện danh sách các Quản lý</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left="0" w:right="92"/>
              <w:rPr>
                <w:sz w:val="24"/>
                <w:lang w:val="en-US"/>
              </w:rPr>
            </w:pPr>
            <w:r>
              <w:rPr>
                <w:sz w:val="24"/>
                <w:lang w:val="en-US"/>
              </w:rPr>
              <w:t xml:space="preserve">  Danh sách các Quản lý </w:t>
            </w:r>
          </w:p>
        </w:tc>
      </w:tr>
      <w:tr w:rsidR="00010641">
        <w:trPr>
          <w:trHeight w:val="982"/>
        </w:trPr>
        <w:tc>
          <w:tcPr>
            <w:tcW w:w="2130" w:type="dxa"/>
          </w:tcPr>
          <w:p w:rsidR="00010641" w:rsidRDefault="00063B6F">
            <w:pPr>
              <w:pStyle w:val="TableParagraph"/>
              <w:spacing w:line="274" w:lineRule="exact"/>
              <w:ind w:left="0"/>
              <w:rPr>
                <w:sz w:val="24"/>
                <w:lang w:val="en-US"/>
              </w:rPr>
            </w:pPr>
            <w:r>
              <w:rPr>
                <w:noProof/>
                <w:lang w:val="en-US"/>
              </w:rPr>
              <w:drawing>
                <wp:anchor distT="0" distB="0" distL="114300" distR="114300" simplePos="0" relativeHeight="251661824" behindDoc="1" locked="0" layoutInCell="1" allowOverlap="1">
                  <wp:simplePos x="0" y="0"/>
                  <wp:positionH relativeFrom="column">
                    <wp:posOffset>562610</wp:posOffset>
                  </wp:positionH>
                  <wp:positionV relativeFrom="paragraph">
                    <wp:posOffset>18415</wp:posOffset>
                  </wp:positionV>
                  <wp:extent cx="508000" cy="463550"/>
                  <wp:effectExtent l="0" t="0" r="0" b="6350"/>
                  <wp:wrapTight wrapText="bothSides">
                    <wp:wrapPolygon edited="0">
                      <wp:start x="0" y="0"/>
                      <wp:lineTo x="0" y="21304"/>
                      <wp:lineTo x="21060" y="21304"/>
                      <wp:lineTo x="21060" y="0"/>
                      <wp:lineTo x="0" y="0"/>
                    </wp:wrapPolygon>
                  </wp:wrapTight>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
                          <pic:cNvPicPr>
                            <a:picLocks noChangeAspect="1"/>
                          </pic:cNvPicPr>
                        </pic:nvPicPr>
                        <pic:blipFill>
                          <a:blip r:embed="rId24"/>
                          <a:stretch>
                            <a:fillRect/>
                          </a:stretch>
                        </pic:blipFill>
                        <pic:spPr>
                          <a:xfrm>
                            <a:off x="0" y="0"/>
                            <a:ext cx="508000" cy="463550"/>
                          </a:xfrm>
                          <a:prstGeom prst="rect">
                            <a:avLst/>
                          </a:prstGeom>
                          <a:noFill/>
                          <a:ln>
                            <a:noFill/>
                          </a:ln>
                        </pic:spPr>
                      </pic:pic>
                    </a:graphicData>
                  </a:graphic>
                </wp:anchor>
              </w:drawing>
            </w:r>
            <w:r>
              <w:rPr>
                <w:sz w:val="24"/>
                <w:lang w:val="en-US"/>
              </w:rPr>
              <w:t>Button</w:t>
            </w:r>
          </w:p>
          <w:p w:rsidR="00010641" w:rsidRDefault="00010641">
            <w:pPr>
              <w:pStyle w:val="TableParagraph"/>
              <w:spacing w:line="274" w:lineRule="exact"/>
              <w:ind w:left="107"/>
              <w:rPr>
                <w:sz w:val="24"/>
              </w:rPr>
            </w:pPr>
          </w:p>
        </w:tc>
        <w:tc>
          <w:tcPr>
            <w:tcW w:w="2926" w:type="dxa"/>
          </w:tcPr>
          <w:p w:rsidR="00010641" w:rsidRDefault="00063B6F">
            <w:pPr>
              <w:pStyle w:val="TableParagraph"/>
              <w:ind w:right="595"/>
              <w:rPr>
                <w:sz w:val="24"/>
                <w:lang w:val="en-US"/>
              </w:rPr>
            </w:pPr>
            <w:r>
              <w:rPr>
                <w:sz w:val="24"/>
                <w:lang w:val="en-US"/>
              </w:rPr>
              <w:t xml:space="preserve">Hiện thị các công cụ </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72"/>
              <w:rPr>
                <w:sz w:val="24"/>
                <w:lang w:val="en-US"/>
              </w:rPr>
            </w:pPr>
            <w:r>
              <w:rPr>
                <w:sz w:val="24"/>
                <w:lang w:val="en-US"/>
              </w:rPr>
              <w:t>Danh sách các công cụ</w:t>
            </w:r>
          </w:p>
        </w:tc>
      </w:tr>
      <w:tr w:rsidR="00010641">
        <w:trPr>
          <w:trHeight w:val="971"/>
        </w:trPr>
        <w:tc>
          <w:tcPr>
            <w:tcW w:w="2130" w:type="dxa"/>
          </w:tcPr>
          <w:p w:rsidR="00010641" w:rsidRDefault="00063B6F" w:rsidP="00D675F9">
            <w:pPr>
              <w:pStyle w:val="TableParagraph"/>
              <w:ind w:left="107" w:right="286"/>
              <w:rPr>
                <w:sz w:val="24"/>
              </w:rPr>
            </w:pPr>
            <w:r>
              <w:rPr>
                <w:sz w:val="24"/>
              </w:rPr>
              <w:t>Button “</w:t>
            </w:r>
            <w:r w:rsidR="00D675F9">
              <w:rPr>
                <w:sz w:val="24"/>
                <w:lang w:val="en-US"/>
              </w:rPr>
              <w:t>Hóa Đơn”</w:t>
            </w:r>
          </w:p>
        </w:tc>
        <w:tc>
          <w:tcPr>
            <w:tcW w:w="2926" w:type="dxa"/>
          </w:tcPr>
          <w:p w:rsidR="00010641" w:rsidRDefault="00063B6F">
            <w:pPr>
              <w:pStyle w:val="TableParagraph"/>
              <w:ind w:right="595"/>
              <w:rPr>
                <w:sz w:val="24"/>
              </w:rPr>
            </w:pPr>
            <w:r>
              <w:rPr>
                <w:sz w:val="24"/>
              </w:rPr>
              <w:t>Chuyển sang giao diện “</w:t>
            </w:r>
            <w:r w:rsidR="00AD708B">
              <w:rPr>
                <w:sz w:val="24"/>
                <w:lang w:val="en-US"/>
              </w:rPr>
              <w:t>Hóa Đơn</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272"/>
              <w:rPr>
                <w:sz w:val="24"/>
              </w:rPr>
            </w:pPr>
            <w:r>
              <w:rPr>
                <w:sz w:val="24"/>
              </w:rPr>
              <w:t>Chuyển sang giao diện “</w:t>
            </w:r>
            <w:r w:rsidR="00AD708B">
              <w:rPr>
                <w:sz w:val="24"/>
                <w:lang w:val="en-US"/>
              </w:rPr>
              <w:t>Hóa Đơn</w:t>
            </w:r>
            <w:r>
              <w:rPr>
                <w:sz w:val="24"/>
              </w:rPr>
              <w:t>”</w:t>
            </w:r>
          </w:p>
        </w:tc>
      </w:tr>
      <w:tr w:rsidR="00010641">
        <w:trPr>
          <w:trHeight w:val="971"/>
        </w:trPr>
        <w:tc>
          <w:tcPr>
            <w:tcW w:w="2130" w:type="dxa"/>
          </w:tcPr>
          <w:p w:rsidR="00010641" w:rsidRDefault="00AD708B" w:rsidP="00D675F9">
            <w:pPr>
              <w:pStyle w:val="TableParagraph"/>
              <w:ind w:left="107" w:right="182"/>
              <w:jc w:val="both"/>
              <w:rPr>
                <w:sz w:val="24"/>
              </w:rPr>
            </w:pPr>
            <w:r>
              <w:rPr>
                <w:sz w:val="24"/>
              </w:rPr>
              <w:t>Button</w:t>
            </w:r>
            <w:r w:rsidR="00063B6F">
              <w:rPr>
                <w:sz w:val="24"/>
              </w:rPr>
              <w:t>“</w:t>
            </w:r>
            <w:r w:rsidR="00D675F9">
              <w:rPr>
                <w:sz w:val="24"/>
                <w:lang w:val="en-US"/>
              </w:rPr>
              <w:t>Nhà Thuốc</w:t>
            </w:r>
            <w:r w:rsidR="00063B6F">
              <w:rPr>
                <w:sz w:val="24"/>
              </w:rPr>
              <w:t>”</w:t>
            </w:r>
          </w:p>
        </w:tc>
        <w:tc>
          <w:tcPr>
            <w:tcW w:w="2926" w:type="dxa"/>
          </w:tcPr>
          <w:p w:rsidR="00010641" w:rsidRDefault="00063B6F">
            <w:pPr>
              <w:pStyle w:val="TableParagraph"/>
              <w:ind w:right="585"/>
              <w:jc w:val="both"/>
              <w:rPr>
                <w:sz w:val="24"/>
              </w:rPr>
            </w:pPr>
            <w:r>
              <w:rPr>
                <w:sz w:val="24"/>
              </w:rPr>
              <w:t>Chuyển sang giao diện “</w:t>
            </w:r>
            <w:r w:rsidR="00AD708B">
              <w:rPr>
                <w:sz w:val="24"/>
                <w:lang w:val="en-US"/>
              </w:rPr>
              <w:t>Nhà Thuốc</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272"/>
              <w:rPr>
                <w:sz w:val="24"/>
              </w:rPr>
            </w:pPr>
            <w:r>
              <w:rPr>
                <w:sz w:val="24"/>
              </w:rPr>
              <w:t>Chuyển sang giao diện “</w:t>
            </w:r>
            <w:r w:rsidR="00AD708B">
              <w:rPr>
                <w:sz w:val="24"/>
                <w:lang w:val="en-US"/>
              </w:rPr>
              <w:t>Nhà Thuốc</w:t>
            </w:r>
            <w:r>
              <w:rPr>
                <w:sz w:val="24"/>
              </w:rPr>
              <w:t>”</w:t>
            </w:r>
          </w:p>
        </w:tc>
      </w:tr>
      <w:tr w:rsidR="00010641">
        <w:trPr>
          <w:trHeight w:val="973"/>
        </w:trPr>
        <w:tc>
          <w:tcPr>
            <w:tcW w:w="2130" w:type="dxa"/>
          </w:tcPr>
          <w:p w:rsidR="00010641" w:rsidRDefault="00063B6F" w:rsidP="00AD708B">
            <w:pPr>
              <w:pStyle w:val="TableParagraph"/>
              <w:ind w:left="107" w:right="200"/>
              <w:rPr>
                <w:sz w:val="24"/>
              </w:rPr>
            </w:pPr>
            <w:r>
              <w:rPr>
                <w:sz w:val="24"/>
              </w:rPr>
              <w:t>Button “</w:t>
            </w:r>
            <w:r w:rsidR="00AD708B">
              <w:rPr>
                <w:sz w:val="24"/>
                <w:lang w:val="en-US"/>
              </w:rPr>
              <w:t>Thuốc</w:t>
            </w:r>
            <w:r>
              <w:rPr>
                <w:sz w:val="24"/>
              </w:rPr>
              <w:t>”</w:t>
            </w:r>
          </w:p>
        </w:tc>
        <w:tc>
          <w:tcPr>
            <w:tcW w:w="2926" w:type="dxa"/>
          </w:tcPr>
          <w:p w:rsidR="00010641" w:rsidRDefault="00063B6F">
            <w:pPr>
              <w:pStyle w:val="TableParagraph"/>
              <w:ind w:right="595"/>
              <w:rPr>
                <w:sz w:val="24"/>
              </w:rPr>
            </w:pPr>
            <w:r>
              <w:rPr>
                <w:sz w:val="24"/>
              </w:rPr>
              <w:t>Chuyển sang giao diện “</w:t>
            </w:r>
            <w:r w:rsidR="00AD708B">
              <w:rPr>
                <w:sz w:val="24"/>
                <w:lang w:val="en-US"/>
              </w:rPr>
              <w:t>Thuốc</w:t>
            </w:r>
            <w:r>
              <w:rPr>
                <w:sz w:val="24"/>
              </w:rPr>
              <w:t>”</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72"/>
              <w:rPr>
                <w:sz w:val="24"/>
              </w:rPr>
            </w:pPr>
            <w:r>
              <w:rPr>
                <w:sz w:val="24"/>
              </w:rPr>
              <w:t>Chuyển sang giao diện “</w:t>
            </w:r>
            <w:r w:rsidR="00AD708B">
              <w:rPr>
                <w:sz w:val="24"/>
                <w:lang w:val="en-US"/>
              </w:rPr>
              <w:t>Thuốc</w:t>
            </w:r>
            <w:r>
              <w:rPr>
                <w:sz w:val="24"/>
              </w:rPr>
              <w:t>”</w:t>
            </w:r>
          </w:p>
        </w:tc>
      </w:tr>
      <w:tr w:rsidR="00010641">
        <w:trPr>
          <w:trHeight w:val="971"/>
        </w:trPr>
        <w:tc>
          <w:tcPr>
            <w:tcW w:w="2130" w:type="dxa"/>
          </w:tcPr>
          <w:p w:rsidR="00010641" w:rsidRDefault="00063B6F" w:rsidP="00AD708B">
            <w:pPr>
              <w:pStyle w:val="TableParagraph"/>
              <w:ind w:left="107" w:right="200"/>
              <w:rPr>
                <w:sz w:val="24"/>
              </w:rPr>
            </w:pPr>
            <w:r>
              <w:rPr>
                <w:sz w:val="24"/>
              </w:rPr>
              <w:t>Button “</w:t>
            </w:r>
            <w:r w:rsidR="00AD708B">
              <w:rPr>
                <w:sz w:val="24"/>
                <w:lang w:val="en-US"/>
              </w:rPr>
              <w:t>Chi Tiết Bán Lẽ</w:t>
            </w:r>
            <w:r>
              <w:rPr>
                <w:sz w:val="24"/>
              </w:rPr>
              <w:t>”</w:t>
            </w:r>
          </w:p>
        </w:tc>
        <w:tc>
          <w:tcPr>
            <w:tcW w:w="2926" w:type="dxa"/>
          </w:tcPr>
          <w:p w:rsidR="00010641" w:rsidRDefault="00063B6F">
            <w:pPr>
              <w:pStyle w:val="TableParagraph"/>
              <w:ind w:right="595"/>
              <w:rPr>
                <w:sz w:val="24"/>
              </w:rPr>
            </w:pPr>
            <w:r>
              <w:rPr>
                <w:sz w:val="24"/>
              </w:rPr>
              <w:t>Chuyển sang giao diện  “</w:t>
            </w:r>
            <w:r w:rsidR="00AD708B">
              <w:rPr>
                <w:sz w:val="24"/>
                <w:lang w:val="en-US"/>
              </w:rPr>
              <w:t>Chi Tiết Bán Lẽ</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135"/>
              <w:rPr>
                <w:sz w:val="24"/>
              </w:rPr>
            </w:pPr>
            <w:r>
              <w:rPr>
                <w:sz w:val="24"/>
              </w:rPr>
              <w:t>Chuyển sang giao diện  “</w:t>
            </w:r>
            <w:r w:rsidR="00AD708B">
              <w:rPr>
                <w:sz w:val="24"/>
                <w:lang w:val="en-US"/>
              </w:rPr>
              <w:t>Chi Tiết Bán Lẽ</w:t>
            </w:r>
            <w:r>
              <w:rPr>
                <w:sz w:val="24"/>
              </w:rPr>
              <w:t>”</w:t>
            </w:r>
          </w:p>
        </w:tc>
      </w:tr>
      <w:tr w:rsidR="00010641">
        <w:trPr>
          <w:trHeight w:val="972"/>
        </w:trPr>
        <w:tc>
          <w:tcPr>
            <w:tcW w:w="2130" w:type="dxa"/>
          </w:tcPr>
          <w:p w:rsidR="00010641" w:rsidRDefault="00063B6F">
            <w:pPr>
              <w:pStyle w:val="TableParagraph"/>
              <w:ind w:left="107" w:right="200"/>
              <w:rPr>
                <w:sz w:val="24"/>
              </w:rPr>
            </w:pPr>
            <w:r>
              <w:rPr>
                <w:sz w:val="24"/>
              </w:rPr>
              <w:t>Navigation drawer menu “Thoát”</w:t>
            </w:r>
          </w:p>
        </w:tc>
        <w:tc>
          <w:tcPr>
            <w:tcW w:w="2926" w:type="dxa"/>
          </w:tcPr>
          <w:p w:rsidR="00010641" w:rsidRDefault="00063B6F">
            <w:pPr>
              <w:pStyle w:val="TableParagraph"/>
              <w:spacing w:line="273" w:lineRule="exact"/>
              <w:rPr>
                <w:sz w:val="24"/>
              </w:rPr>
            </w:pPr>
            <w:r>
              <w:rPr>
                <w:sz w:val="24"/>
              </w:rPr>
              <w:t>Thoát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spacing w:line="273" w:lineRule="exact"/>
              <w:rPr>
                <w:sz w:val="24"/>
              </w:rPr>
            </w:pPr>
            <w:r>
              <w:rPr>
                <w:sz w:val="24"/>
              </w:rPr>
              <w:t>Thoát</w:t>
            </w:r>
          </w:p>
        </w:tc>
      </w:tr>
      <w:tr w:rsidR="00010641">
        <w:trPr>
          <w:trHeight w:val="972"/>
        </w:trPr>
        <w:tc>
          <w:tcPr>
            <w:tcW w:w="2130" w:type="dxa"/>
          </w:tcPr>
          <w:p w:rsidR="00010641" w:rsidRDefault="00063B6F">
            <w:pPr>
              <w:pStyle w:val="TableParagraph"/>
              <w:ind w:left="107" w:right="200"/>
              <w:rPr>
                <w:sz w:val="24"/>
              </w:rPr>
            </w:pPr>
            <w:r>
              <w:rPr>
                <w:sz w:val="24"/>
              </w:rPr>
              <w:t>Button “</w:t>
            </w:r>
            <w:r>
              <w:rPr>
                <w:sz w:val="24"/>
                <w:lang w:val="en-US"/>
              </w:rPr>
              <w:t>Xem lại danh sách đã đăng ký</w:t>
            </w:r>
            <w:r>
              <w:rPr>
                <w:sz w:val="24"/>
              </w:rPr>
              <w:t>”</w:t>
            </w:r>
          </w:p>
        </w:tc>
        <w:tc>
          <w:tcPr>
            <w:tcW w:w="2926" w:type="dxa"/>
          </w:tcPr>
          <w:p w:rsidR="00010641" w:rsidRDefault="00063B6F">
            <w:pPr>
              <w:pStyle w:val="TableParagraph"/>
              <w:spacing w:line="273" w:lineRule="exact"/>
              <w:rPr>
                <w:sz w:val="24"/>
              </w:rPr>
            </w:pPr>
            <w:r>
              <w:rPr>
                <w:sz w:val="24"/>
              </w:rPr>
              <w:t>Chuyển sang giao diện  “</w:t>
            </w:r>
            <w:r>
              <w:rPr>
                <w:sz w:val="24"/>
                <w:lang w:val="en-US"/>
              </w:rPr>
              <w:t>Xem lại danh sách đã đăng ký</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spacing w:line="273" w:lineRule="exact"/>
              <w:rPr>
                <w:sz w:val="24"/>
              </w:rPr>
            </w:pPr>
            <w:r>
              <w:rPr>
                <w:sz w:val="24"/>
              </w:rPr>
              <w:t>Chuyển sang giao diện  “</w:t>
            </w:r>
            <w:r>
              <w:rPr>
                <w:sz w:val="24"/>
                <w:lang w:val="en-US"/>
              </w:rPr>
              <w:t>Xem lại danh sách đã đăng ký</w:t>
            </w:r>
            <w:r>
              <w:rPr>
                <w:sz w:val="24"/>
              </w:rPr>
              <w:t>”</w:t>
            </w:r>
          </w:p>
        </w:tc>
      </w:tr>
      <w:tr w:rsidR="00010641">
        <w:trPr>
          <w:trHeight w:val="972"/>
        </w:trPr>
        <w:tc>
          <w:tcPr>
            <w:tcW w:w="2130" w:type="dxa"/>
          </w:tcPr>
          <w:p w:rsidR="00010641" w:rsidRDefault="00063B6F">
            <w:pPr>
              <w:pStyle w:val="TableParagraph"/>
              <w:ind w:left="107" w:right="200"/>
              <w:rPr>
                <w:sz w:val="24"/>
              </w:rPr>
            </w:pPr>
            <w:r>
              <w:rPr>
                <w:sz w:val="24"/>
              </w:rPr>
              <w:t>Button “</w:t>
            </w:r>
            <w:r>
              <w:rPr>
                <w:sz w:val="24"/>
                <w:lang w:val="en-US"/>
              </w:rPr>
              <w:t>Lưu</w:t>
            </w:r>
            <w:r>
              <w:rPr>
                <w:sz w:val="24"/>
              </w:rPr>
              <w:t>”</w:t>
            </w:r>
          </w:p>
        </w:tc>
        <w:tc>
          <w:tcPr>
            <w:tcW w:w="2926" w:type="dxa"/>
          </w:tcPr>
          <w:p w:rsidR="00010641" w:rsidRDefault="00063B6F">
            <w:pPr>
              <w:pStyle w:val="TableParagraph"/>
              <w:spacing w:line="273" w:lineRule="exact"/>
              <w:rPr>
                <w:sz w:val="24"/>
              </w:rPr>
            </w:pPr>
            <w:r>
              <w:rPr>
                <w:sz w:val="24"/>
              </w:rPr>
              <w:t>Chuyển sang giao diện  “</w:t>
            </w:r>
            <w:r>
              <w:rPr>
                <w:sz w:val="24"/>
                <w:lang w:val="en-US"/>
              </w:rPr>
              <w:t>Lưu</w:t>
            </w:r>
            <w:r>
              <w:rPr>
                <w:sz w:val="24"/>
              </w:rPr>
              <w:t>”</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spacing w:line="273" w:lineRule="exact"/>
              <w:rPr>
                <w:sz w:val="24"/>
              </w:rPr>
            </w:pPr>
            <w:r>
              <w:rPr>
                <w:sz w:val="24"/>
              </w:rPr>
              <w:t>Chuyển sang giao diện “</w:t>
            </w:r>
            <w:r>
              <w:rPr>
                <w:sz w:val="24"/>
                <w:lang w:val="en-US"/>
              </w:rPr>
              <w:t>Lưu</w:t>
            </w:r>
            <w:r>
              <w:rPr>
                <w:sz w:val="24"/>
              </w:rPr>
              <w:t>”</w:t>
            </w:r>
          </w:p>
        </w:tc>
      </w:tr>
    </w:tbl>
    <w:p w:rsidR="00010641" w:rsidRDefault="00010641">
      <w:pPr>
        <w:spacing w:line="273" w:lineRule="exact"/>
        <w:rPr>
          <w:sz w:val="24"/>
        </w:rPr>
        <w:sectPr w:rsidR="00010641">
          <w:pgSz w:w="12240" w:h="15840"/>
          <w:pgMar w:top="1160" w:right="980" w:bottom="1200" w:left="1220" w:header="764" w:footer="1012" w:gutter="0"/>
          <w:cols w:space="720"/>
        </w:sectPr>
      </w:pPr>
    </w:p>
    <w:p w:rsidR="00010641" w:rsidRDefault="00063B6F">
      <w:pPr>
        <w:spacing w:before="88" w:line="448" w:lineRule="auto"/>
        <w:ind w:left="940" w:right="6727" w:hanging="721"/>
        <w:rPr>
          <w:sz w:val="24"/>
        </w:rPr>
      </w:pPr>
      <w:r>
        <w:rPr>
          <w:b/>
          <w:sz w:val="24"/>
        </w:rPr>
        <w:lastRenderedPageBreak/>
        <w:t xml:space="preserve">Làm thế nào: </w:t>
      </w:r>
      <w:r>
        <w:rPr>
          <w:sz w:val="24"/>
        </w:rPr>
        <w:t>Màn hình chính ImageButton “</w:t>
      </w:r>
      <w:r>
        <w:rPr>
          <w:sz w:val="24"/>
          <w:lang w:val="en-US"/>
        </w:rPr>
        <w:t>App</w:t>
      </w:r>
      <w:r>
        <w:rPr>
          <w:sz w:val="24"/>
        </w:rPr>
        <w:t>”</w:t>
      </w:r>
    </w:p>
    <w:p w:rsidR="00010641" w:rsidRDefault="00063B6F">
      <w:pPr>
        <w:pStyle w:val="ListParagraph"/>
        <w:numPr>
          <w:ilvl w:val="1"/>
          <w:numId w:val="11"/>
        </w:numPr>
        <w:tabs>
          <w:tab w:val="left" w:pos="1661"/>
        </w:tabs>
        <w:spacing w:before="2"/>
        <w:ind w:left="1660" w:hanging="361"/>
        <w:rPr>
          <w:rFonts w:ascii="Courier New" w:hAnsi="Courier New"/>
          <w:sz w:val="24"/>
        </w:rPr>
      </w:pPr>
      <w:r>
        <w:rPr>
          <w:sz w:val="24"/>
        </w:rPr>
        <w:t xml:space="preserve">Click </w:t>
      </w:r>
      <w:r>
        <w:rPr>
          <w:sz w:val="24"/>
          <w:lang w:val="en-US"/>
        </w:rPr>
        <w:t>App</w:t>
      </w:r>
      <w:r>
        <w:rPr>
          <w:sz w:val="24"/>
        </w:rPr>
        <w:t xml:space="preserve"> </w:t>
      </w:r>
    </w:p>
    <w:p w:rsidR="00010641" w:rsidRDefault="00063B6F">
      <w:pPr>
        <w:pStyle w:val="ListParagraph"/>
        <w:numPr>
          <w:ilvl w:val="1"/>
          <w:numId w:val="11"/>
        </w:numPr>
        <w:tabs>
          <w:tab w:val="left" w:pos="1661"/>
        </w:tabs>
        <w:spacing w:before="21" w:line="420" w:lineRule="auto"/>
        <w:ind w:right="4483" w:firstLine="360"/>
        <w:rPr>
          <w:rFonts w:ascii="Courier New" w:hAnsi="Courier New"/>
          <w:sz w:val="24"/>
        </w:rPr>
      </w:pPr>
      <w:r>
        <w:rPr>
          <w:sz w:val="24"/>
        </w:rPr>
        <w:t xml:space="preserve">Ứng dụng chuyển qua </w:t>
      </w:r>
      <w:r>
        <w:rPr>
          <w:sz w:val="24"/>
          <w:lang w:val="en-US"/>
        </w:rPr>
        <w:t>Giao diện App</w:t>
      </w:r>
      <w:r>
        <w:rPr>
          <w:spacing w:val="-3"/>
          <w:sz w:val="24"/>
        </w:rPr>
        <w:t xml:space="preserve"> </w:t>
      </w:r>
      <w:r>
        <w:rPr>
          <w:sz w:val="24"/>
        </w:rPr>
        <w:t>ImageButton</w:t>
      </w:r>
      <w:r>
        <w:rPr>
          <w:noProof/>
          <w:lang w:val="en-US"/>
        </w:rPr>
        <w:drawing>
          <wp:inline distT="0" distB="0" distL="114300" distR="114300">
            <wp:extent cx="520700" cy="45720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23"/>
                    <a:stretch>
                      <a:fillRect/>
                    </a:stretch>
                  </pic:blipFill>
                  <pic:spPr>
                    <a:xfrm>
                      <a:off x="0" y="0"/>
                      <a:ext cx="520700" cy="457200"/>
                    </a:xfrm>
                    <a:prstGeom prst="rect">
                      <a:avLst/>
                    </a:prstGeom>
                    <a:noFill/>
                    <a:ln>
                      <a:noFill/>
                    </a:ln>
                  </pic:spPr>
                </pic:pic>
              </a:graphicData>
            </a:graphic>
          </wp:inline>
        </w:drawing>
      </w:r>
    </w:p>
    <w:p w:rsidR="00010641" w:rsidRDefault="00063B6F">
      <w:pPr>
        <w:pStyle w:val="ListParagraph"/>
        <w:numPr>
          <w:ilvl w:val="1"/>
          <w:numId w:val="11"/>
        </w:numPr>
        <w:tabs>
          <w:tab w:val="left" w:pos="1661"/>
        </w:tabs>
        <w:spacing w:before="50"/>
        <w:ind w:left="1660" w:hanging="361"/>
        <w:rPr>
          <w:rFonts w:ascii="Courier New" w:hAnsi="Courier New"/>
          <w:sz w:val="24"/>
        </w:rPr>
      </w:pPr>
      <w:r>
        <w:rPr>
          <w:rFonts w:ascii="Courier New" w:hAnsi="Courier New"/>
          <w:sz w:val="24"/>
          <w:lang w:val="en-US"/>
        </w:rPr>
        <w:t xml:space="preserve">Hiển thị danh sach các mục quản lý </w:t>
      </w:r>
    </w:p>
    <w:p w:rsidR="00010641" w:rsidRDefault="00063B6F">
      <w:pPr>
        <w:pStyle w:val="ListParagraph"/>
        <w:tabs>
          <w:tab w:val="left" w:pos="1661"/>
        </w:tabs>
        <w:spacing w:before="20" w:line="420" w:lineRule="auto"/>
        <w:ind w:left="0" w:right="3818" w:firstLineChars="400" w:firstLine="960"/>
        <w:rPr>
          <w:rFonts w:ascii="Courier New" w:hAnsi="Courier New"/>
          <w:sz w:val="24"/>
        </w:rPr>
      </w:pPr>
      <w:r>
        <w:rPr>
          <w:sz w:val="24"/>
        </w:rPr>
        <w:t>ImageButton “</w:t>
      </w:r>
      <w:r>
        <w:rPr>
          <w:sz w:val="24"/>
          <w:lang w:val="en-US"/>
        </w:rPr>
        <w:t xml:space="preserve">Quản lý </w:t>
      </w:r>
      <w:r w:rsidR="00CA5130">
        <w:rPr>
          <w:sz w:val="24"/>
          <w:lang w:val="en-US"/>
        </w:rPr>
        <w:t>nhà thuốc</w:t>
      </w:r>
      <w:r>
        <w:rPr>
          <w:sz w:val="24"/>
        </w:rPr>
        <w:t>”</w:t>
      </w:r>
    </w:p>
    <w:p w:rsidR="00010641" w:rsidRDefault="00063B6F">
      <w:pPr>
        <w:pStyle w:val="ListParagraph"/>
        <w:numPr>
          <w:ilvl w:val="1"/>
          <w:numId w:val="11"/>
        </w:numPr>
        <w:tabs>
          <w:tab w:val="left" w:pos="1661"/>
        </w:tabs>
        <w:spacing w:before="49"/>
        <w:ind w:left="1660" w:hanging="361"/>
        <w:rPr>
          <w:rFonts w:ascii="Courier New" w:hAnsi="Courier New"/>
          <w:sz w:val="24"/>
        </w:rPr>
      </w:pPr>
      <w:r>
        <w:rPr>
          <w:sz w:val="24"/>
        </w:rPr>
        <w:t>Click “</w:t>
      </w:r>
      <w:r>
        <w:rPr>
          <w:sz w:val="24"/>
          <w:lang w:val="en-US"/>
        </w:rPr>
        <w:t xml:space="preserve">Quản lý </w:t>
      </w:r>
      <w:r w:rsidR="00CA5130">
        <w:rPr>
          <w:sz w:val="24"/>
          <w:lang w:val="en-US"/>
        </w:rPr>
        <w:t>nhà thuốc</w:t>
      </w:r>
      <w:r>
        <w:rPr>
          <w:sz w:val="24"/>
        </w:rPr>
        <w:t>”</w:t>
      </w:r>
    </w:p>
    <w:p w:rsidR="00010641" w:rsidRDefault="00063B6F">
      <w:pPr>
        <w:pStyle w:val="ListParagraph"/>
        <w:numPr>
          <w:ilvl w:val="1"/>
          <w:numId w:val="11"/>
        </w:numPr>
        <w:tabs>
          <w:tab w:val="left" w:pos="1661"/>
        </w:tabs>
        <w:spacing w:before="22" w:line="420" w:lineRule="auto"/>
        <w:ind w:right="4483" w:firstLine="360"/>
        <w:rPr>
          <w:rFonts w:ascii="Courier New" w:hAnsi="Courier New"/>
          <w:sz w:val="24"/>
        </w:rPr>
      </w:pPr>
      <w:r>
        <w:rPr>
          <w:sz w:val="24"/>
        </w:rPr>
        <w:t>Ứng dụng chuyển qua màn hình “</w:t>
      </w:r>
      <w:r>
        <w:rPr>
          <w:sz w:val="24"/>
          <w:lang w:val="en-US"/>
        </w:rPr>
        <w:t xml:space="preserve">Quản lý </w:t>
      </w:r>
      <w:r w:rsidR="000D464A">
        <w:rPr>
          <w:sz w:val="24"/>
          <w:lang w:val="en-US"/>
        </w:rPr>
        <w:t>nhà thuốc</w:t>
      </w:r>
      <w:r>
        <w:rPr>
          <w:sz w:val="24"/>
        </w:rPr>
        <w:t>”</w:t>
      </w:r>
    </w:p>
    <w:p w:rsidR="00010641" w:rsidRDefault="00063B6F">
      <w:pPr>
        <w:pStyle w:val="ListParagraph"/>
        <w:tabs>
          <w:tab w:val="left" w:pos="1661"/>
        </w:tabs>
        <w:spacing w:before="20" w:line="420" w:lineRule="auto"/>
        <w:ind w:left="0" w:right="3818" w:firstLineChars="400" w:firstLine="960"/>
        <w:rPr>
          <w:sz w:val="24"/>
        </w:rPr>
      </w:pPr>
      <w:r>
        <w:rPr>
          <w:sz w:val="24"/>
        </w:rPr>
        <w:t>ImageButton</w:t>
      </w:r>
      <w:r>
        <w:rPr>
          <w:spacing w:val="-1"/>
          <w:sz w:val="24"/>
        </w:rPr>
        <w:t xml:space="preserve"> </w:t>
      </w:r>
      <w:r>
        <w:rPr>
          <w:sz w:val="24"/>
        </w:rPr>
        <w:t>“</w:t>
      </w:r>
      <w:r>
        <w:rPr>
          <w:sz w:val="24"/>
          <w:lang w:val="en-US"/>
        </w:rPr>
        <w:t xml:space="preserve">Quản lý </w:t>
      </w:r>
      <w:r w:rsidR="000D464A">
        <w:rPr>
          <w:sz w:val="24"/>
          <w:lang w:val="en-US"/>
        </w:rPr>
        <w:t>Thuốc</w:t>
      </w:r>
      <w:r>
        <w:rPr>
          <w:sz w:val="24"/>
        </w:rPr>
        <w:t>”</w:t>
      </w:r>
    </w:p>
    <w:p w:rsidR="00010641" w:rsidRDefault="00063B6F">
      <w:pPr>
        <w:pStyle w:val="ListParagraph"/>
        <w:numPr>
          <w:ilvl w:val="0"/>
          <w:numId w:val="14"/>
        </w:numPr>
        <w:tabs>
          <w:tab w:val="left" w:pos="1661"/>
        </w:tabs>
        <w:spacing w:before="20" w:line="420" w:lineRule="auto"/>
        <w:ind w:left="1680" w:right="3818"/>
        <w:rPr>
          <w:rFonts w:ascii="Courier New" w:hAnsi="Courier New"/>
          <w:sz w:val="24"/>
        </w:rPr>
      </w:pPr>
      <w:r>
        <w:rPr>
          <w:sz w:val="24"/>
        </w:rPr>
        <w:t>Click “</w:t>
      </w:r>
      <w:r>
        <w:rPr>
          <w:sz w:val="24"/>
          <w:lang w:val="en-US"/>
        </w:rPr>
        <w:t xml:space="preserve">Quản lý </w:t>
      </w:r>
      <w:r w:rsidR="000D464A">
        <w:rPr>
          <w:sz w:val="24"/>
          <w:lang w:val="en-US"/>
        </w:rPr>
        <w:t>Thuốc</w:t>
      </w:r>
      <w:r>
        <w:rPr>
          <w:sz w:val="24"/>
        </w:rPr>
        <w:t>”</w:t>
      </w:r>
    </w:p>
    <w:p w:rsidR="00010641" w:rsidRDefault="00063B6F">
      <w:pPr>
        <w:pStyle w:val="ListParagraph"/>
        <w:numPr>
          <w:ilvl w:val="1"/>
          <w:numId w:val="11"/>
        </w:numPr>
        <w:tabs>
          <w:tab w:val="left" w:pos="1661"/>
        </w:tabs>
        <w:spacing w:before="22" w:line="420" w:lineRule="auto"/>
        <w:ind w:right="4483" w:firstLine="360"/>
        <w:rPr>
          <w:rFonts w:ascii="Courier New" w:hAnsi="Courier New"/>
          <w:sz w:val="24"/>
        </w:rPr>
      </w:pPr>
      <w:r>
        <w:rPr>
          <w:sz w:val="24"/>
        </w:rPr>
        <w:t>Ứng dụng chuyển qua màn hình “</w:t>
      </w:r>
      <w:r>
        <w:rPr>
          <w:sz w:val="24"/>
          <w:lang w:val="en-US"/>
        </w:rPr>
        <w:t xml:space="preserve">Quản lý </w:t>
      </w:r>
      <w:r w:rsidR="000D464A">
        <w:rPr>
          <w:sz w:val="24"/>
          <w:lang w:val="en-US"/>
        </w:rPr>
        <w:t>Thuốc</w:t>
      </w:r>
      <w:r>
        <w:rPr>
          <w:sz w:val="24"/>
        </w:rPr>
        <w:t>”</w:t>
      </w:r>
    </w:p>
    <w:p w:rsidR="00010641" w:rsidRDefault="00063B6F">
      <w:pPr>
        <w:pStyle w:val="ListParagraph"/>
        <w:tabs>
          <w:tab w:val="left" w:pos="1661"/>
        </w:tabs>
        <w:spacing w:before="20" w:line="420" w:lineRule="auto"/>
        <w:ind w:left="0" w:right="3818" w:firstLineChars="400" w:firstLine="960"/>
        <w:rPr>
          <w:sz w:val="24"/>
        </w:rPr>
      </w:pPr>
      <w:r>
        <w:rPr>
          <w:sz w:val="24"/>
        </w:rPr>
        <w:t>ImageButton</w:t>
      </w:r>
      <w:r>
        <w:rPr>
          <w:spacing w:val="-1"/>
          <w:sz w:val="24"/>
        </w:rPr>
        <w:t xml:space="preserve"> </w:t>
      </w:r>
      <w:r>
        <w:rPr>
          <w:sz w:val="24"/>
        </w:rPr>
        <w:t>“</w:t>
      </w:r>
      <w:r>
        <w:rPr>
          <w:sz w:val="24"/>
          <w:lang w:val="en-US"/>
        </w:rPr>
        <w:t xml:space="preserve">Quản lý </w:t>
      </w:r>
      <w:r w:rsidR="000D464A">
        <w:rPr>
          <w:sz w:val="24"/>
          <w:lang w:val="en-US"/>
        </w:rPr>
        <w:t>Hóa Đơn</w:t>
      </w:r>
      <w:r>
        <w:rPr>
          <w:sz w:val="24"/>
        </w:rPr>
        <w:t>”</w:t>
      </w:r>
    </w:p>
    <w:p w:rsidR="00010641" w:rsidRDefault="00063B6F">
      <w:pPr>
        <w:pStyle w:val="ListParagraph"/>
        <w:numPr>
          <w:ilvl w:val="0"/>
          <w:numId w:val="14"/>
        </w:numPr>
        <w:tabs>
          <w:tab w:val="left" w:pos="1661"/>
        </w:tabs>
        <w:spacing w:before="20" w:line="420" w:lineRule="auto"/>
        <w:ind w:left="1680" w:right="3818"/>
        <w:rPr>
          <w:rFonts w:ascii="Courier New" w:hAnsi="Courier New"/>
          <w:sz w:val="24"/>
        </w:rPr>
      </w:pPr>
      <w:r>
        <w:rPr>
          <w:sz w:val="24"/>
        </w:rPr>
        <w:t>Click “</w:t>
      </w:r>
      <w:r>
        <w:rPr>
          <w:sz w:val="24"/>
          <w:lang w:val="en-US"/>
        </w:rPr>
        <w:t xml:space="preserve">Quản lý </w:t>
      </w:r>
      <w:r w:rsidR="000D464A">
        <w:rPr>
          <w:sz w:val="24"/>
          <w:lang w:val="en-US"/>
        </w:rPr>
        <w:t>Hóa Đơn</w:t>
      </w:r>
      <w:r>
        <w:rPr>
          <w:sz w:val="24"/>
        </w:rPr>
        <w:t>”</w:t>
      </w:r>
    </w:p>
    <w:p w:rsidR="00010641" w:rsidRDefault="00063B6F">
      <w:pPr>
        <w:pStyle w:val="ListParagraph"/>
        <w:numPr>
          <w:ilvl w:val="1"/>
          <w:numId w:val="11"/>
        </w:numPr>
        <w:tabs>
          <w:tab w:val="left" w:pos="1661"/>
        </w:tabs>
        <w:spacing w:before="22" w:line="420" w:lineRule="auto"/>
        <w:ind w:right="4483" w:firstLine="360"/>
        <w:rPr>
          <w:rFonts w:ascii="Courier New" w:hAnsi="Courier New"/>
          <w:sz w:val="24"/>
        </w:rPr>
      </w:pPr>
      <w:r>
        <w:rPr>
          <w:sz w:val="24"/>
        </w:rPr>
        <w:t>Ứng dụng chuyển qua màn hình “</w:t>
      </w:r>
      <w:r>
        <w:rPr>
          <w:sz w:val="24"/>
          <w:lang w:val="en-US"/>
        </w:rPr>
        <w:t xml:space="preserve">Quản lý </w:t>
      </w:r>
      <w:r w:rsidR="000D464A">
        <w:rPr>
          <w:sz w:val="24"/>
          <w:lang w:val="en-US"/>
        </w:rPr>
        <w:t>Hóa Đơn</w:t>
      </w:r>
      <w:r>
        <w:rPr>
          <w:sz w:val="24"/>
        </w:rPr>
        <w:t>”</w:t>
      </w:r>
    </w:p>
    <w:p w:rsidR="00010641" w:rsidRDefault="00010641">
      <w:pPr>
        <w:pStyle w:val="ListParagraph"/>
        <w:tabs>
          <w:tab w:val="left" w:pos="1661"/>
        </w:tabs>
        <w:spacing w:before="22" w:line="420" w:lineRule="auto"/>
        <w:ind w:left="0" w:right="4483" w:firstLine="0"/>
        <w:rPr>
          <w:rFonts w:ascii="Courier New" w:hAnsi="Courier New"/>
          <w:sz w:val="24"/>
        </w:rPr>
      </w:pPr>
    </w:p>
    <w:p w:rsidR="00010641" w:rsidRDefault="00063B6F">
      <w:pPr>
        <w:pStyle w:val="ListParagraph"/>
        <w:tabs>
          <w:tab w:val="left" w:pos="1661"/>
        </w:tabs>
        <w:spacing w:before="20" w:line="420" w:lineRule="auto"/>
        <w:ind w:left="0" w:right="3818" w:firstLineChars="400" w:firstLine="960"/>
        <w:rPr>
          <w:sz w:val="24"/>
        </w:rPr>
      </w:pPr>
      <w:r>
        <w:rPr>
          <w:sz w:val="24"/>
        </w:rPr>
        <w:t>ImageButton</w:t>
      </w:r>
      <w:r>
        <w:rPr>
          <w:spacing w:val="-1"/>
          <w:sz w:val="24"/>
        </w:rPr>
        <w:t xml:space="preserve"> </w:t>
      </w:r>
      <w:r>
        <w:rPr>
          <w:sz w:val="24"/>
        </w:rPr>
        <w:t>“</w:t>
      </w:r>
      <w:r w:rsidR="000D464A">
        <w:rPr>
          <w:sz w:val="24"/>
          <w:lang w:val="en-US"/>
        </w:rPr>
        <w:t>Chi Tiết Bán Lẽ</w:t>
      </w:r>
      <w:r>
        <w:rPr>
          <w:sz w:val="24"/>
        </w:rPr>
        <w:t>”</w:t>
      </w:r>
    </w:p>
    <w:p w:rsidR="00010641" w:rsidRDefault="00063B6F">
      <w:pPr>
        <w:pStyle w:val="ListParagraph"/>
        <w:numPr>
          <w:ilvl w:val="0"/>
          <w:numId w:val="15"/>
        </w:numPr>
        <w:tabs>
          <w:tab w:val="left" w:pos="1661"/>
        </w:tabs>
        <w:spacing w:before="20" w:line="420" w:lineRule="auto"/>
        <w:ind w:left="1680" w:right="3818"/>
        <w:rPr>
          <w:rFonts w:ascii="Courier New" w:hAnsi="Courier New"/>
          <w:sz w:val="24"/>
        </w:rPr>
      </w:pPr>
      <w:r>
        <w:rPr>
          <w:sz w:val="24"/>
        </w:rPr>
        <w:t>Click“</w:t>
      </w:r>
      <w:r w:rsidR="00CA582C">
        <w:rPr>
          <w:sz w:val="24"/>
          <w:lang w:val="en-US"/>
        </w:rPr>
        <w:t>Chi Tiết Bán Lẽ</w:t>
      </w:r>
      <w:r>
        <w:rPr>
          <w:sz w:val="24"/>
        </w:rPr>
        <w:t>”</w:t>
      </w:r>
    </w:p>
    <w:p w:rsidR="00010641" w:rsidRDefault="00063B6F">
      <w:pPr>
        <w:pStyle w:val="ListParagraph"/>
        <w:numPr>
          <w:ilvl w:val="0"/>
          <w:numId w:val="15"/>
        </w:numPr>
        <w:tabs>
          <w:tab w:val="left" w:pos="1661"/>
        </w:tabs>
        <w:spacing w:before="20" w:line="420" w:lineRule="auto"/>
        <w:ind w:left="1680" w:right="3818"/>
        <w:rPr>
          <w:rFonts w:ascii="Courier New" w:hAnsi="Courier New"/>
          <w:sz w:val="24"/>
        </w:rPr>
      </w:pPr>
      <w:r>
        <w:rPr>
          <w:sz w:val="24"/>
        </w:rPr>
        <w:t>Ứng dụng chuyển qua màn hình“</w:t>
      </w:r>
      <w:r w:rsidR="00CA582C">
        <w:rPr>
          <w:sz w:val="24"/>
          <w:lang w:val="en-US"/>
        </w:rPr>
        <w:t>Chi Tiết Bán Lẽ</w:t>
      </w:r>
      <w:r>
        <w:rPr>
          <w:sz w:val="24"/>
        </w:rPr>
        <w:t>”</w:t>
      </w:r>
    </w:p>
    <w:p w:rsidR="00010641" w:rsidRDefault="00010641">
      <w:pPr>
        <w:pStyle w:val="ListParagraph"/>
        <w:numPr>
          <w:ilvl w:val="1"/>
          <w:numId w:val="11"/>
        </w:numPr>
        <w:tabs>
          <w:tab w:val="left" w:pos="1661"/>
        </w:tabs>
        <w:spacing w:before="22" w:line="420" w:lineRule="auto"/>
        <w:ind w:right="4483" w:firstLine="360"/>
        <w:rPr>
          <w:rFonts w:ascii="Courier New" w:hAnsi="Courier New"/>
          <w:sz w:val="24"/>
        </w:rPr>
      </w:pPr>
    </w:p>
    <w:p w:rsidR="00010641" w:rsidRDefault="00010641">
      <w:pPr>
        <w:pStyle w:val="ListParagraph"/>
        <w:tabs>
          <w:tab w:val="left" w:pos="1661"/>
        </w:tabs>
        <w:spacing w:before="22" w:line="420" w:lineRule="auto"/>
        <w:ind w:left="0" w:right="4483" w:firstLine="0"/>
        <w:rPr>
          <w:rFonts w:ascii="Courier New" w:hAnsi="Courier New"/>
          <w:sz w:val="24"/>
        </w:rPr>
      </w:pPr>
    </w:p>
    <w:p w:rsidR="00010641" w:rsidRDefault="00063B6F">
      <w:pPr>
        <w:pStyle w:val="ListParagraph"/>
        <w:tabs>
          <w:tab w:val="left" w:pos="1661"/>
        </w:tabs>
        <w:spacing w:before="22" w:line="420" w:lineRule="auto"/>
        <w:ind w:left="0" w:right="5741" w:firstLineChars="400" w:firstLine="960"/>
        <w:rPr>
          <w:rFonts w:ascii="Courier New" w:hAnsi="Courier New"/>
          <w:sz w:val="24"/>
        </w:rPr>
      </w:pPr>
      <w:r>
        <w:rPr>
          <w:sz w:val="24"/>
        </w:rPr>
        <w:t>Navigation drawer menu -</w:t>
      </w:r>
      <w:r>
        <w:rPr>
          <w:spacing w:val="-7"/>
          <w:sz w:val="24"/>
        </w:rPr>
        <w:t xml:space="preserve"> </w:t>
      </w:r>
      <w:r>
        <w:rPr>
          <w:spacing w:val="-4"/>
          <w:sz w:val="24"/>
        </w:rPr>
        <w:t>CLICK</w:t>
      </w:r>
    </w:p>
    <w:p w:rsidR="00010641" w:rsidRDefault="00063B6F">
      <w:pPr>
        <w:pStyle w:val="ListParagraph"/>
        <w:numPr>
          <w:ilvl w:val="1"/>
          <w:numId w:val="11"/>
        </w:numPr>
        <w:tabs>
          <w:tab w:val="left" w:pos="1661"/>
        </w:tabs>
        <w:spacing w:before="48"/>
        <w:ind w:left="1660" w:hanging="361"/>
        <w:rPr>
          <w:rFonts w:ascii="Courier New" w:hAnsi="Courier New"/>
          <w:sz w:val="24"/>
        </w:rPr>
      </w:pPr>
      <w:r>
        <w:rPr>
          <w:sz w:val="24"/>
        </w:rPr>
        <w:t>Navigation drawer menu “</w:t>
      </w:r>
      <w:r>
        <w:rPr>
          <w:sz w:val="24"/>
          <w:lang w:val="en-US"/>
        </w:rPr>
        <w:t>Lưu”</w:t>
      </w:r>
    </w:p>
    <w:p w:rsidR="00010641" w:rsidRDefault="00063B6F">
      <w:pPr>
        <w:pStyle w:val="ListParagraph"/>
        <w:numPr>
          <w:ilvl w:val="1"/>
          <w:numId w:val="11"/>
        </w:numPr>
        <w:tabs>
          <w:tab w:val="left" w:pos="1661"/>
        </w:tabs>
        <w:spacing w:before="48"/>
        <w:ind w:left="1660" w:hanging="361"/>
        <w:rPr>
          <w:rFonts w:ascii="Courier New" w:hAnsi="Courier New"/>
          <w:sz w:val="24"/>
        </w:rPr>
      </w:pPr>
      <w:r>
        <w:rPr>
          <w:sz w:val="24"/>
        </w:rPr>
        <w:lastRenderedPageBreak/>
        <w:t>Navigation drawer menu “Xem lịch</w:t>
      </w:r>
      <w:r>
        <w:rPr>
          <w:spacing w:val="-6"/>
          <w:sz w:val="24"/>
        </w:rPr>
        <w:t xml:space="preserve"> </w:t>
      </w:r>
      <w:r>
        <w:rPr>
          <w:sz w:val="24"/>
        </w:rPr>
        <w:t>sử”</w:t>
      </w:r>
    </w:p>
    <w:p w:rsidR="00010641" w:rsidRDefault="00063B6F">
      <w:pPr>
        <w:pStyle w:val="ListParagraph"/>
        <w:numPr>
          <w:ilvl w:val="1"/>
          <w:numId w:val="11"/>
        </w:numPr>
        <w:tabs>
          <w:tab w:val="left" w:pos="1661"/>
        </w:tabs>
        <w:spacing w:before="21"/>
        <w:ind w:left="1660" w:hanging="361"/>
        <w:rPr>
          <w:rFonts w:ascii="Courier New" w:hAnsi="Courier New"/>
          <w:sz w:val="24"/>
        </w:rPr>
      </w:pPr>
      <w:r>
        <w:rPr>
          <w:sz w:val="24"/>
        </w:rPr>
        <w:t>Navigation drawer menu</w:t>
      </w:r>
      <w:r>
        <w:rPr>
          <w:spacing w:val="-2"/>
          <w:sz w:val="24"/>
        </w:rPr>
        <w:t xml:space="preserve"> </w:t>
      </w:r>
      <w:r>
        <w:rPr>
          <w:sz w:val="24"/>
        </w:rPr>
        <w:t>“Thoát”</w:t>
      </w:r>
    </w:p>
    <w:p w:rsidR="00010641" w:rsidRDefault="00010641">
      <w:pPr>
        <w:rPr>
          <w:rFonts w:ascii="Courier New" w:hAnsi="Courier New"/>
          <w:sz w:val="24"/>
        </w:rPr>
        <w:sectPr w:rsidR="00010641">
          <w:pgSz w:w="12240" w:h="15840"/>
          <w:pgMar w:top="1160" w:right="980" w:bottom="1200" w:left="1220" w:header="764" w:footer="1012" w:gutter="0"/>
          <w:cols w:space="720"/>
        </w:sectPr>
      </w:pPr>
    </w:p>
    <w:p w:rsidR="00010641" w:rsidRDefault="00063B6F">
      <w:pPr>
        <w:pStyle w:val="Heading3"/>
        <w:numPr>
          <w:ilvl w:val="0"/>
          <w:numId w:val="11"/>
        </w:numPr>
        <w:tabs>
          <w:tab w:val="left" w:pos="1301"/>
        </w:tabs>
        <w:ind w:hanging="361"/>
      </w:pPr>
      <w:r>
        <w:lastRenderedPageBreak/>
        <w:t xml:space="preserve">Màn hình </w:t>
      </w:r>
      <w:r>
        <w:rPr>
          <w:lang w:val="en-US"/>
        </w:rPr>
        <w:t xml:space="preserve">Quản lý </w:t>
      </w:r>
      <w:r w:rsidR="00D964AB">
        <w:rPr>
          <w:lang w:val="en-US"/>
        </w:rPr>
        <w:t>Nhà Thuốc</w:t>
      </w:r>
    </w:p>
    <w:p w:rsidR="00010641" w:rsidRDefault="00063B6F">
      <w:pPr>
        <w:pStyle w:val="ListParagraph"/>
        <w:numPr>
          <w:ilvl w:val="1"/>
          <w:numId w:val="11"/>
        </w:numPr>
        <w:tabs>
          <w:tab w:val="left" w:pos="1661"/>
        </w:tabs>
        <w:spacing w:before="41"/>
        <w:ind w:left="1660" w:hanging="361"/>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rsidR="00010641" w:rsidRDefault="002D0DA7">
      <w:pPr>
        <w:pStyle w:val="ListParagraph"/>
        <w:tabs>
          <w:tab w:val="left" w:pos="1661"/>
        </w:tabs>
        <w:spacing w:before="41"/>
        <w:ind w:left="1299" w:firstLine="0"/>
        <w:jc w:val="center"/>
        <w:rPr>
          <w:rFonts w:ascii="Courier New" w:hAnsi="Courier New"/>
          <w:b/>
          <w:sz w:val="24"/>
        </w:rPr>
      </w:pPr>
      <w:r>
        <w:rPr>
          <w:rFonts w:ascii="Times" w:hAnsi="Times" w:cs="Times"/>
          <w:noProof/>
        </w:rPr>
        <w:drawing>
          <wp:inline distT="0" distB="0" distL="0" distR="0" wp14:anchorId="700A5602" wp14:editId="5792805D">
            <wp:extent cx="1806129" cy="3446003"/>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6032" cy="3445817"/>
                    </a:xfrm>
                    <a:prstGeom prst="rect">
                      <a:avLst/>
                    </a:prstGeom>
                    <a:noFill/>
                    <a:ln>
                      <a:noFill/>
                    </a:ln>
                  </pic:spPr>
                </pic:pic>
              </a:graphicData>
            </a:graphic>
          </wp:inline>
        </w:drawing>
      </w:r>
    </w:p>
    <w:p w:rsidR="00010641" w:rsidRDefault="00010641">
      <w:pPr>
        <w:pStyle w:val="BodyText"/>
        <w:spacing w:before="9"/>
        <w:jc w:val="center"/>
        <w:rPr>
          <w:b/>
          <w:sz w:val="15"/>
        </w:rPr>
      </w:pPr>
    </w:p>
    <w:p w:rsidR="00010641" w:rsidRDefault="00063B6F">
      <w:pPr>
        <w:spacing w:before="167"/>
        <w:ind w:left="937" w:right="1175"/>
        <w:jc w:val="center"/>
        <w:rPr>
          <w:sz w:val="18"/>
          <w:lang w:val="en-US"/>
        </w:rPr>
        <w:sectPr w:rsidR="00010641">
          <w:pgSz w:w="12240" w:h="15840"/>
          <w:pgMar w:top="1160" w:right="980" w:bottom="1200" w:left="1220" w:header="764" w:footer="1012" w:gutter="0"/>
          <w:cols w:space="720"/>
        </w:sectPr>
      </w:pPr>
      <w:r>
        <w:rPr>
          <w:b/>
          <w:color w:val="4F81BC"/>
          <w:sz w:val="18"/>
        </w:rPr>
        <w:t xml:space="preserve">Hình 1 Màn hình </w:t>
      </w:r>
      <w:r>
        <w:rPr>
          <w:b/>
          <w:color w:val="4F81BC"/>
          <w:sz w:val="18"/>
          <w:lang w:val="en-US"/>
        </w:rPr>
        <w:t xml:space="preserve">Quản lý </w:t>
      </w:r>
      <w:r w:rsidR="002D0DA7">
        <w:rPr>
          <w:b/>
          <w:color w:val="4F81BC"/>
          <w:sz w:val="18"/>
          <w:lang w:val="en-US"/>
        </w:rPr>
        <w:t>nhà thuốc</w:t>
      </w:r>
    </w:p>
    <w:p w:rsidR="00010641" w:rsidRDefault="00063B6F">
      <w:pPr>
        <w:pStyle w:val="Heading3"/>
        <w:numPr>
          <w:ilvl w:val="1"/>
          <w:numId w:val="11"/>
        </w:numPr>
        <w:tabs>
          <w:tab w:val="left" w:pos="1661"/>
        </w:tabs>
        <w:ind w:left="1660"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FFFF00"/>
          </w:tcPr>
          <w:p w:rsidR="00010641" w:rsidRDefault="00063B6F">
            <w:pPr>
              <w:pStyle w:val="TableParagraph"/>
              <w:spacing w:line="273" w:lineRule="exact"/>
              <w:ind w:left="0" w:right="688"/>
              <w:jc w:val="right"/>
              <w:rPr>
                <w:sz w:val="24"/>
              </w:rPr>
            </w:pPr>
            <w:r>
              <w:rPr>
                <w:sz w:val="24"/>
              </w:rPr>
              <w:t>Tiêu đề</w:t>
            </w:r>
          </w:p>
        </w:tc>
        <w:tc>
          <w:tcPr>
            <w:tcW w:w="2926" w:type="dxa"/>
            <w:shd w:val="clear" w:color="auto" w:fill="FFFF00"/>
          </w:tcPr>
          <w:p w:rsidR="00010641" w:rsidRDefault="00063B6F">
            <w:pPr>
              <w:pStyle w:val="TableParagraph"/>
              <w:spacing w:line="273" w:lineRule="exact"/>
              <w:ind w:left="1158" w:right="1150"/>
              <w:jc w:val="center"/>
              <w:rPr>
                <w:sz w:val="24"/>
              </w:rPr>
            </w:pPr>
            <w:r>
              <w:rPr>
                <w:sz w:val="24"/>
              </w:rPr>
              <w:t>Mô tả</w:t>
            </w:r>
          </w:p>
        </w:tc>
        <w:tc>
          <w:tcPr>
            <w:tcW w:w="1334" w:type="dxa"/>
            <w:shd w:val="clear" w:color="auto" w:fill="FFFF00"/>
          </w:tcPr>
          <w:p w:rsidR="00010641" w:rsidRDefault="00063B6F">
            <w:pPr>
              <w:pStyle w:val="TableParagraph"/>
              <w:spacing w:line="273" w:lineRule="exact"/>
              <w:ind w:left="230"/>
              <w:rPr>
                <w:sz w:val="24"/>
              </w:rPr>
            </w:pPr>
            <w:r>
              <w:rPr>
                <w:sz w:val="24"/>
              </w:rPr>
              <w:t>Qui trình</w:t>
            </w:r>
          </w:p>
        </w:tc>
        <w:tc>
          <w:tcPr>
            <w:tcW w:w="2130" w:type="dxa"/>
            <w:shd w:val="clear" w:color="auto" w:fill="FFFF00"/>
          </w:tcPr>
          <w:p w:rsidR="00010641" w:rsidRDefault="00063B6F">
            <w:pPr>
              <w:pStyle w:val="TableParagraph"/>
              <w:spacing w:line="273" w:lineRule="exact"/>
              <w:ind w:left="688"/>
              <w:rPr>
                <w:sz w:val="24"/>
              </w:rPr>
            </w:pPr>
            <w:r>
              <w:rPr>
                <w:sz w:val="24"/>
              </w:rPr>
              <w:t>Kết quả</w:t>
            </w:r>
          </w:p>
        </w:tc>
      </w:tr>
      <w:tr w:rsidR="00010641">
        <w:trPr>
          <w:trHeight w:val="1380"/>
        </w:trPr>
        <w:tc>
          <w:tcPr>
            <w:tcW w:w="2130" w:type="dxa"/>
          </w:tcPr>
          <w:p w:rsidR="00010641" w:rsidRDefault="00063B6F" w:rsidP="00BF6DAD">
            <w:pPr>
              <w:pStyle w:val="TableParagraph"/>
              <w:ind w:left="107" w:right="259"/>
              <w:rPr>
                <w:sz w:val="24"/>
                <w:lang w:val="en-US"/>
              </w:rPr>
            </w:pPr>
            <w:r>
              <w:rPr>
                <w:sz w:val="24"/>
              </w:rPr>
              <w:t xml:space="preserve">Màn hình </w:t>
            </w:r>
            <w:r>
              <w:rPr>
                <w:sz w:val="24"/>
                <w:lang w:val="en-US"/>
              </w:rPr>
              <w:t xml:space="preserve">Quản lý </w:t>
            </w:r>
            <w:r w:rsidR="00BF6DAD">
              <w:rPr>
                <w:sz w:val="24"/>
                <w:lang w:val="en-US"/>
              </w:rPr>
              <w:t>nhà thuốc</w:t>
            </w:r>
          </w:p>
        </w:tc>
        <w:tc>
          <w:tcPr>
            <w:tcW w:w="2926" w:type="dxa"/>
          </w:tcPr>
          <w:p w:rsidR="00010641" w:rsidRDefault="00063B6F">
            <w:pPr>
              <w:pStyle w:val="TableParagraph"/>
              <w:ind w:right="915"/>
              <w:rPr>
                <w:sz w:val="24"/>
              </w:rPr>
            </w:pPr>
            <w:r>
              <w:rPr>
                <w:sz w:val="24"/>
              </w:rPr>
              <w:t xml:space="preserve">Màn hình chính có: </w:t>
            </w:r>
            <w:r w:rsidR="006D5D5A">
              <w:rPr>
                <w:sz w:val="24"/>
                <w:lang w:val="en-US"/>
              </w:rPr>
              <w:t>3</w:t>
            </w:r>
            <w:r>
              <w:rPr>
                <w:sz w:val="24"/>
                <w:lang w:val="en-US"/>
              </w:rPr>
              <w:t xml:space="preserve"> </w:t>
            </w:r>
            <w:r>
              <w:rPr>
                <w:sz w:val="24"/>
              </w:rPr>
              <w:t>textview</w:t>
            </w:r>
          </w:p>
          <w:p w:rsidR="00010641" w:rsidRDefault="00063B6F">
            <w:pPr>
              <w:pStyle w:val="TableParagraph"/>
              <w:rPr>
                <w:sz w:val="24"/>
              </w:rPr>
            </w:pPr>
            <w:r>
              <w:rPr>
                <w:sz w:val="24"/>
                <w:lang w:val="en-US"/>
              </w:rPr>
              <w:t>1 list</w:t>
            </w:r>
            <w:r>
              <w:rPr>
                <w:sz w:val="24"/>
              </w:rPr>
              <w:t>view</w:t>
            </w:r>
          </w:p>
          <w:p w:rsidR="00010641" w:rsidRDefault="00063B6F">
            <w:pPr>
              <w:pStyle w:val="TableParagraph"/>
              <w:rPr>
                <w:sz w:val="24"/>
              </w:rPr>
            </w:pPr>
            <w:r>
              <w:rPr>
                <w:sz w:val="24"/>
                <w:lang w:val="en-US"/>
              </w:rPr>
              <w:t>4</w:t>
            </w:r>
            <w:r>
              <w:rPr>
                <w:sz w:val="24"/>
              </w:rPr>
              <w:t xml:space="preserve"> button</w:t>
            </w:r>
          </w:p>
        </w:tc>
        <w:tc>
          <w:tcPr>
            <w:tcW w:w="1334" w:type="dxa"/>
          </w:tcPr>
          <w:p w:rsidR="00010641" w:rsidRDefault="00063B6F">
            <w:pPr>
              <w:pStyle w:val="TableParagraph"/>
              <w:spacing w:line="273" w:lineRule="exact"/>
              <w:rPr>
                <w:sz w:val="24"/>
              </w:rPr>
            </w:pPr>
            <w:r>
              <w:rPr>
                <w:sz w:val="24"/>
              </w:rPr>
              <w:t>N/A</w:t>
            </w:r>
          </w:p>
        </w:tc>
        <w:tc>
          <w:tcPr>
            <w:tcW w:w="2130" w:type="dxa"/>
          </w:tcPr>
          <w:p w:rsidR="00010641" w:rsidRDefault="00063B6F">
            <w:pPr>
              <w:pStyle w:val="TableParagraph"/>
              <w:spacing w:line="273" w:lineRule="exact"/>
              <w:rPr>
                <w:sz w:val="24"/>
              </w:rPr>
            </w:pPr>
            <w:r>
              <w:rPr>
                <w:sz w:val="24"/>
              </w:rPr>
              <w:t>N/A</w:t>
            </w:r>
          </w:p>
        </w:tc>
      </w:tr>
      <w:tr w:rsidR="00010641">
        <w:trPr>
          <w:trHeight w:val="972"/>
        </w:trPr>
        <w:tc>
          <w:tcPr>
            <w:tcW w:w="2130" w:type="dxa"/>
          </w:tcPr>
          <w:p w:rsidR="00010641" w:rsidRDefault="00063B6F">
            <w:pPr>
              <w:pStyle w:val="TableParagraph"/>
              <w:ind w:left="107" w:right="273"/>
              <w:rPr>
                <w:sz w:val="24"/>
              </w:rPr>
            </w:pPr>
            <w:r>
              <w:rPr>
                <w:sz w:val="24"/>
              </w:rPr>
              <w:t>Button “</w:t>
            </w:r>
            <w:r>
              <w:rPr>
                <w:sz w:val="24"/>
                <w:lang w:val="en-US"/>
              </w:rPr>
              <w:t>thêm”</w:t>
            </w:r>
          </w:p>
        </w:tc>
        <w:tc>
          <w:tcPr>
            <w:tcW w:w="2926" w:type="dxa"/>
          </w:tcPr>
          <w:p w:rsidR="00010641" w:rsidRDefault="00063B6F">
            <w:pPr>
              <w:pStyle w:val="TableParagraph"/>
              <w:ind w:right="295"/>
              <w:rPr>
                <w:sz w:val="24"/>
              </w:rPr>
            </w:pPr>
            <w:r>
              <w:rPr>
                <w:sz w:val="24"/>
                <w:lang w:val="en-US"/>
              </w:rPr>
              <w:t>Thêm các chi tiết đã lưu vào listview</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39"/>
              <w:rPr>
                <w:sz w:val="24"/>
              </w:rPr>
            </w:pPr>
            <w:r>
              <w:rPr>
                <w:sz w:val="24"/>
                <w:lang w:val="en-US"/>
              </w:rPr>
              <w:t>Hoàn thành</w:t>
            </w:r>
          </w:p>
        </w:tc>
      </w:tr>
      <w:tr w:rsidR="00010641">
        <w:trPr>
          <w:trHeight w:val="2207"/>
        </w:trPr>
        <w:tc>
          <w:tcPr>
            <w:tcW w:w="2130" w:type="dxa"/>
          </w:tcPr>
          <w:p w:rsidR="00010641" w:rsidRDefault="00063B6F">
            <w:pPr>
              <w:pStyle w:val="TableParagraph"/>
              <w:spacing w:line="273" w:lineRule="exact"/>
              <w:ind w:left="0" w:right="686"/>
              <w:jc w:val="right"/>
              <w:rPr>
                <w:sz w:val="24"/>
              </w:rPr>
            </w:pPr>
            <w:r>
              <w:rPr>
                <w:sz w:val="24"/>
              </w:rPr>
              <w:t>Button “</w:t>
            </w:r>
            <w:r>
              <w:rPr>
                <w:sz w:val="24"/>
                <w:lang w:val="en-US"/>
              </w:rPr>
              <w:t>Xóa</w:t>
            </w:r>
            <w:r>
              <w:rPr>
                <w:sz w:val="24"/>
              </w:rPr>
              <w:t>”</w:t>
            </w:r>
          </w:p>
        </w:tc>
        <w:tc>
          <w:tcPr>
            <w:tcW w:w="2926" w:type="dxa"/>
          </w:tcPr>
          <w:p w:rsidR="00010641" w:rsidRDefault="00063B6F">
            <w:pPr>
              <w:pStyle w:val="TableParagraph"/>
              <w:spacing w:line="270" w:lineRule="atLeast"/>
              <w:ind w:right="194"/>
              <w:rPr>
                <w:sz w:val="24"/>
              </w:rPr>
            </w:pPr>
            <w:r>
              <w:rPr>
                <w:sz w:val="24"/>
                <w:lang w:val="en-US"/>
              </w:rPr>
              <w:t>Xóa các mục đã lưu trong listview</w:t>
            </w:r>
          </w:p>
        </w:tc>
        <w:tc>
          <w:tcPr>
            <w:tcW w:w="1334" w:type="dxa"/>
          </w:tcPr>
          <w:p w:rsidR="00010641" w:rsidRDefault="00063B6F">
            <w:pPr>
              <w:pStyle w:val="TableParagraph"/>
              <w:spacing w:line="273" w:lineRule="exact"/>
              <w:rPr>
                <w:sz w:val="24"/>
              </w:rPr>
            </w:pPr>
            <w:r>
              <w:rPr>
                <w:sz w:val="24"/>
              </w:rPr>
              <w:t>Click</w:t>
            </w:r>
          </w:p>
        </w:tc>
        <w:tc>
          <w:tcPr>
            <w:tcW w:w="2130" w:type="dxa"/>
          </w:tcPr>
          <w:p w:rsidR="00010641" w:rsidRDefault="00063B6F">
            <w:pPr>
              <w:pStyle w:val="TableParagraph"/>
              <w:ind w:right="485"/>
              <w:rPr>
                <w:sz w:val="24"/>
                <w:lang w:val="en-US"/>
              </w:rPr>
            </w:pPr>
            <w:r>
              <w:rPr>
                <w:sz w:val="24"/>
                <w:lang w:val="en-US"/>
              </w:rPr>
              <w:t>Hoàn thành</w:t>
            </w:r>
          </w:p>
        </w:tc>
      </w:tr>
      <w:tr w:rsidR="00010641">
        <w:trPr>
          <w:trHeight w:val="971"/>
        </w:trPr>
        <w:tc>
          <w:tcPr>
            <w:tcW w:w="2130" w:type="dxa"/>
          </w:tcPr>
          <w:p w:rsidR="00010641" w:rsidRDefault="00063B6F">
            <w:pPr>
              <w:pStyle w:val="TableParagraph"/>
              <w:ind w:left="107" w:right="286"/>
              <w:rPr>
                <w:sz w:val="24"/>
              </w:rPr>
            </w:pPr>
            <w:r>
              <w:rPr>
                <w:sz w:val="24"/>
              </w:rPr>
              <w:t>Button “</w:t>
            </w:r>
            <w:r>
              <w:rPr>
                <w:sz w:val="24"/>
                <w:lang w:val="en-US"/>
              </w:rPr>
              <w:t>Sửa</w:t>
            </w:r>
            <w:r>
              <w:rPr>
                <w:sz w:val="24"/>
              </w:rPr>
              <w:t>”</w:t>
            </w:r>
          </w:p>
        </w:tc>
        <w:tc>
          <w:tcPr>
            <w:tcW w:w="2926" w:type="dxa"/>
          </w:tcPr>
          <w:p w:rsidR="00010641" w:rsidRDefault="00063B6F">
            <w:pPr>
              <w:pStyle w:val="TableParagraph"/>
              <w:spacing w:line="272" w:lineRule="exact"/>
              <w:rPr>
                <w:sz w:val="24"/>
              </w:rPr>
            </w:pPr>
            <w:r>
              <w:rPr>
                <w:sz w:val="24"/>
                <w:lang w:val="en-US"/>
              </w:rPr>
              <w:t>Sửa các chi tiết đã lưu trong listview</w:t>
            </w:r>
          </w:p>
        </w:tc>
        <w:tc>
          <w:tcPr>
            <w:tcW w:w="1334" w:type="dxa"/>
          </w:tcPr>
          <w:p w:rsidR="00010641" w:rsidRDefault="00063B6F">
            <w:pPr>
              <w:pStyle w:val="TableParagraph"/>
              <w:spacing w:line="272" w:lineRule="exact"/>
              <w:rPr>
                <w:sz w:val="24"/>
              </w:rPr>
            </w:pPr>
            <w:r>
              <w:rPr>
                <w:sz w:val="24"/>
              </w:rPr>
              <w:t>Click</w:t>
            </w:r>
          </w:p>
        </w:tc>
        <w:tc>
          <w:tcPr>
            <w:tcW w:w="2130" w:type="dxa"/>
          </w:tcPr>
          <w:p w:rsidR="00010641" w:rsidRDefault="00063B6F">
            <w:pPr>
              <w:pStyle w:val="TableParagraph"/>
              <w:spacing w:line="272" w:lineRule="exact"/>
              <w:rPr>
                <w:sz w:val="24"/>
              </w:rPr>
            </w:pPr>
            <w:r>
              <w:rPr>
                <w:sz w:val="24"/>
                <w:lang w:val="en-US"/>
              </w:rPr>
              <w:t>Hoàn thành</w:t>
            </w:r>
          </w:p>
        </w:tc>
      </w:tr>
      <w:tr w:rsidR="00010641">
        <w:trPr>
          <w:trHeight w:val="971"/>
        </w:trPr>
        <w:tc>
          <w:tcPr>
            <w:tcW w:w="2130" w:type="dxa"/>
          </w:tcPr>
          <w:p w:rsidR="00010641" w:rsidRDefault="00063B6F">
            <w:pPr>
              <w:pStyle w:val="TableParagraph"/>
              <w:ind w:left="107" w:right="286"/>
              <w:rPr>
                <w:sz w:val="24"/>
              </w:rPr>
            </w:pPr>
            <w:r>
              <w:rPr>
                <w:sz w:val="24"/>
              </w:rPr>
              <w:t>Button “</w:t>
            </w:r>
            <w:r>
              <w:rPr>
                <w:sz w:val="24"/>
                <w:lang w:val="en-US"/>
              </w:rPr>
              <w:t>Clear</w:t>
            </w:r>
            <w:r>
              <w:rPr>
                <w:sz w:val="24"/>
              </w:rPr>
              <w:t>”</w:t>
            </w:r>
          </w:p>
        </w:tc>
        <w:tc>
          <w:tcPr>
            <w:tcW w:w="2926" w:type="dxa"/>
          </w:tcPr>
          <w:p w:rsidR="00010641" w:rsidRDefault="00063B6F">
            <w:pPr>
              <w:pStyle w:val="TableParagraph"/>
              <w:spacing w:line="272" w:lineRule="exact"/>
              <w:rPr>
                <w:sz w:val="24"/>
              </w:rPr>
            </w:pPr>
            <w:r>
              <w:rPr>
                <w:sz w:val="24"/>
                <w:lang w:val="en-US"/>
              </w:rPr>
              <w:t xml:space="preserve">Làm mới các ô điền thông tin </w:t>
            </w:r>
          </w:p>
        </w:tc>
        <w:tc>
          <w:tcPr>
            <w:tcW w:w="1334" w:type="dxa"/>
          </w:tcPr>
          <w:p w:rsidR="00010641" w:rsidRDefault="00063B6F">
            <w:pPr>
              <w:pStyle w:val="TableParagraph"/>
              <w:spacing w:line="272" w:lineRule="exact"/>
              <w:rPr>
                <w:sz w:val="24"/>
              </w:rPr>
            </w:pPr>
            <w:r>
              <w:rPr>
                <w:sz w:val="24"/>
                <w:lang w:val="en-US"/>
              </w:rPr>
              <w:t>Click</w:t>
            </w:r>
          </w:p>
        </w:tc>
        <w:tc>
          <w:tcPr>
            <w:tcW w:w="2130" w:type="dxa"/>
          </w:tcPr>
          <w:p w:rsidR="00010641" w:rsidRDefault="00063B6F">
            <w:pPr>
              <w:pStyle w:val="TableParagraph"/>
              <w:spacing w:line="272" w:lineRule="exact"/>
              <w:rPr>
                <w:sz w:val="24"/>
              </w:rPr>
            </w:pPr>
            <w:r>
              <w:rPr>
                <w:sz w:val="24"/>
                <w:lang w:val="en-US"/>
              </w:rPr>
              <w:t>Hoàn thành</w:t>
            </w:r>
          </w:p>
        </w:tc>
      </w:tr>
      <w:tr w:rsidR="00010641">
        <w:trPr>
          <w:trHeight w:val="971"/>
        </w:trPr>
        <w:tc>
          <w:tcPr>
            <w:tcW w:w="2130" w:type="dxa"/>
          </w:tcPr>
          <w:p w:rsidR="00010641" w:rsidRDefault="00063B6F">
            <w:pPr>
              <w:pStyle w:val="TableParagraph"/>
              <w:spacing w:line="273" w:lineRule="exact"/>
              <w:ind w:left="107"/>
              <w:rPr>
                <w:sz w:val="24"/>
              </w:rPr>
            </w:pPr>
            <w:r>
              <w:rPr>
                <w:sz w:val="24"/>
              </w:rPr>
              <w:t>Listview</w:t>
            </w:r>
          </w:p>
        </w:tc>
        <w:tc>
          <w:tcPr>
            <w:tcW w:w="2926" w:type="dxa"/>
          </w:tcPr>
          <w:p w:rsidR="00010641" w:rsidRDefault="00063B6F" w:rsidP="003C7430">
            <w:pPr>
              <w:pStyle w:val="TableParagraph"/>
              <w:ind w:right="315"/>
              <w:rPr>
                <w:sz w:val="24"/>
                <w:lang w:val="en-US"/>
              </w:rPr>
            </w:pPr>
            <w:r>
              <w:rPr>
                <w:sz w:val="24"/>
              </w:rPr>
              <w:t>Hiển thị các thông tin</w:t>
            </w:r>
            <w:r>
              <w:rPr>
                <w:sz w:val="24"/>
                <w:lang w:val="en-US"/>
              </w:rPr>
              <w:t xml:space="preserve"> </w:t>
            </w:r>
            <w:r w:rsidR="00627335">
              <w:rPr>
                <w:sz w:val="24"/>
                <w:lang w:val="en-US"/>
              </w:rPr>
              <w:t>nhà thuốc</w:t>
            </w:r>
          </w:p>
        </w:tc>
        <w:tc>
          <w:tcPr>
            <w:tcW w:w="1334" w:type="dxa"/>
          </w:tcPr>
          <w:p w:rsidR="00010641" w:rsidRDefault="00063B6F">
            <w:pPr>
              <w:pStyle w:val="TableParagraph"/>
              <w:spacing w:line="273" w:lineRule="exact"/>
              <w:rPr>
                <w:sz w:val="24"/>
                <w:lang w:val="en-US"/>
              </w:rPr>
            </w:pPr>
            <w:r>
              <w:rPr>
                <w:sz w:val="24"/>
              </w:rPr>
              <w:t>View</w:t>
            </w:r>
          </w:p>
        </w:tc>
        <w:tc>
          <w:tcPr>
            <w:tcW w:w="2130" w:type="dxa"/>
          </w:tcPr>
          <w:p w:rsidR="00010641" w:rsidRDefault="00063B6F" w:rsidP="003C7430">
            <w:pPr>
              <w:pStyle w:val="TableParagraph"/>
              <w:ind w:right="243"/>
              <w:jc w:val="both"/>
              <w:rPr>
                <w:sz w:val="24"/>
                <w:lang w:val="en-US"/>
              </w:rPr>
            </w:pPr>
            <w:r>
              <w:rPr>
                <w:sz w:val="24"/>
              </w:rPr>
              <w:t>Hiển thị các thông tin</w:t>
            </w:r>
            <w:r>
              <w:rPr>
                <w:sz w:val="24"/>
                <w:lang w:val="en-US"/>
              </w:rPr>
              <w:t xml:space="preserve"> </w:t>
            </w:r>
            <w:r w:rsidR="003C7430">
              <w:rPr>
                <w:sz w:val="24"/>
                <w:lang w:val="en-US"/>
              </w:rPr>
              <w:t>nhà thuốc</w:t>
            </w:r>
          </w:p>
        </w:tc>
      </w:tr>
    </w:tbl>
    <w:p w:rsidR="00010641" w:rsidRDefault="00010641">
      <w:pPr>
        <w:pStyle w:val="BodyText"/>
        <w:rPr>
          <w:b/>
          <w:sz w:val="28"/>
        </w:rPr>
      </w:pPr>
    </w:p>
    <w:p w:rsidR="00010641" w:rsidRDefault="00063B6F">
      <w:pPr>
        <w:spacing w:before="247" w:line="448" w:lineRule="auto"/>
        <w:ind w:left="940" w:right="4994" w:hanging="721"/>
        <w:rPr>
          <w:sz w:val="24"/>
          <w:lang w:val="en-US"/>
        </w:rPr>
      </w:pPr>
      <w:r>
        <w:rPr>
          <w:b/>
          <w:sz w:val="24"/>
        </w:rPr>
        <w:t xml:space="preserve">Làm thế nào: </w:t>
      </w:r>
      <w:r>
        <w:rPr>
          <w:sz w:val="24"/>
        </w:rPr>
        <w:t xml:space="preserve">Màn hình </w:t>
      </w:r>
      <w:r>
        <w:rPr>
          <w:sz w:val="24"/>
          <w:lang w:val="en-US"/>
        </w:rPr>
        <w:t xml:space="preserve">Quản lý </w:t>
      </w:r>
      <w:r w:rsidR="00BB5019">
        <w:rPr>
          <w:sz w:val="24"/>
          <w:lang w:val="en-US"/>
        </w:rPr>
        <w:t>nhà thuốc</w:t>
      </w:r>
    </w:p>
    <w:p w:rsidR="00010641" w:rsidRDefault="00063B6F">
      <w:pPr>
        <w:pStyle w:val="ListParagraph"/>
        <w:numPr>
          <w:ilvl w:val="1"/>
          <w:numId w:val="11"/>
        </w:numPr>
        <w:tabs>
          <w:tab w:val="left" w:pos="1661"/>
        </w:tabs>
        <w:spacing w:before="3"/>
        <w:ind w:left="1660" w:hanging="361"/>
        <w:rPr>
          <w:rFonts w:ascii="Courier New" w:hAnsi="Courier New"/>
          <w:sz w:val="24"/>
        </w:rPr>
      </w:pPr>
      <w:r>
        <w:rPr>
          <w:sz w:val="24"/>
        </w:rPr>
        <w:t xml:space="preserve">Ứng dụng đưa ra màn hình những thông tin </w:t>
      </w:r>
      <w:r w:rsidR="00463712">
        <w:rPr>
          <w:sz w:val="24"/>
          <w:lang w:val="en-US"/>
        </w:rPr>
        <w:t>nhà thuốc</w:t>
      </w:r>
      <w:r>
        <w:rPr>
          <w:sz w:val="24"/>
        </w:rPr>
        <w:t>:</w:t>
      </w:r>
    </w:p>
    <w:p w:rsidR="00010641" w:rsidRDefault="00063B6F">
      <w:pPr>
        <w:pStyle w:val="ListParagraph"/>
        <w:numPr>
          <w:ilvl w:val="0"/>
          <w:numId w:val="12"/>
        </w:numPr>
        <w:tabs>
          <w:tab w:val="left" w:pos="940"/>
          <w:tab w:val="left" w:pos="941"/>
        </w:tabs>
        <w:spacing w:before="20"/>
        <w:rPr>
          <w:sz w:val="24"/>
        </w:rPr>
      </w:pPr>
      <w:r>
        <w:rPr>
          <w:sz w:val="24"/>
        </w:rPr>
        <w:t xml:space="preserve">Tên </w:t>
      </w:r>
      <w:r w:rsidR="00503947">
        <w:rPr>
          <w:sz w:val="24"/>
          <w:lang w:val="en-US"/>
        </w:rPr>
        <w:t>nhà thuốc</w:t>
      </w:r>
    </w:p>
    <w:p w:rsidR="00010641" w:rsidRPr="00503947" w:rsidRDefault="00503947">
      <w:pPr>
        <w:pStyle w:val="ListParagraph"/>
        <w:numPr>
          <w:ilvl w:val="0"/>
          <w:numId w:val="12"/>
        </w:numPr>
        <w:tabs>
          <w:tab w:val="left" w:pos="940"/>
          <w:tab w:val="left" w:pos="941"/>
        </w:tabs>
        <w:spacing w:before="42"/>
        <w:rPr>
          <w:sz w:val="24"/>
        </w:rPr>
      </w:pPr>
      <w:r>
        <w:rPr>
          <w:sz w:val="24"/>
          <w:lang w:val="en-US"/>
        </w:rPr>
        <w:t>Mã nhà thuốc</w:t>
      </w:r>
    </w:p>
    <w:p w:rsidR="00503947" w:rsidRDefault="00503947">
      <w:pPr>
        <w:pStyle w:val="ListParagraph"/>
        <w:numPr>
          <w:ilvl w:val="0"/>
          <w:numId w:val="12"/>
        </w:numPr>
        <w:tabs>
          <w:tab w:val="left" w:pos="940"/>
          <w:tab w:val="left" w:pos="941"/>
        </w:tabs>
        <w:spacing w:before="42"/>
        <w:rPr>
          <w:sz w:val="24"/>
        </w:rPr>
      </w:pPr>
      <w:r>
        <w:rPr>
          <w:sz w:val="24"/>
          <w:lang w:val="en-US"/>
        </w:rPr>
        <w:t>Địa chỉ</w:t>
      </w:r>
    </w:p>
    <w:p w:rsidR="00010641" w:rsidRDefault="00063B6F">
      <w:pPr>
        <w:pStyle w:val="ListParagraph"/>
        <w:tabs>
          <w:tab w:val="left" w:pos="940"/>
          <w:tab w:val="left" w:pos="941"/>
        </w:tabs>
        <w:spacing w:before="41" w:line="448" w:lineRule="auto"/>
        <w:ind w:left="579" w:right="5954" w:firstLine="0"/>
        <w:rPr>
          <w:sz w:val="24"/>
        </w:rPr>
      </w:pPr>
      <w:r>
        <w:rPr>
          <w:sz w:val="24"/>
          <w:lang w:val="en-US"/>
        </w:rPr>
        <w:tab/>
        <w:t xml:space="preserve">    </w:t>
      </w:r>
      <w:r>
        <w:rPr>
          <w:sz w:val="24"/>
        </w:rPr>
        <w:t>Button</w:t>
      </w:r>
      <w:r>
        <w:rPr>
          <w:spacing w:val="-1"/>
          <w:sz w:val="24"/>
        </w:rPr>
        <w:t xml:space="preserve"> </w:t>
      </w:r>
      <w:r>
        <w:rPr>
          <w:sz w:val="24"/>
        </w:rPr>
        <w:t>“</w:t>
      </w:r>
      <w:r>
        <w:rPr>
          <w:sz w:val="24"/>
          <w:lang w:val="en-US"/>
        </w:rPr>
        <w:t>Thêm</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Thêm</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Các chi tiết khi nhập sẽ được thêm vào listview</w:t>
      </w:r>
    </w:p>
    <w:p w:rsidR="00010641" w:rsidRDefault="00063B6F">
      <w:pPr>
        <w:pStyle w:val="ListParagraph"/>
        <w:tabs>
          <w:tab w:val="left" w:pos="940"/>
          <w:tab w:val="left" w:pos="941"/>
        </w:tabs>
        <w:spacing w:before="41" w:line="448" w:lineRule="auto"/>
        <w:ind w:left="579" w:right="5954" w:firstLine="0"/>
        <w:rPr>
          <w:sz w:val="24"/>
          <w:lang w:val="en-US"/>
        </w:rPr>
      </w:pPr>
      <w:r>
        <w:rPr>
          <w:sz w:val="24"/>
          <w:lang w:val="en-US"/>
        </w:rPr>
        <w:t>`</w:t>
      </w:r>
      <w:r>
        <w:rPr>
          <w:sz w:val="24"/>
          <w:lang w:val="en-US"/>
        </w:rPr>
        <w:tab/>
        <w:t xml:space="preserve">    </w:t>
      </w:r>
      <w:r>
        <w:rPr>
          <w:sz w:val="24"/>
        </w:rPr>
        <w:t>Button</w:t>
      </w:r>
      <w:r>
        <w:rPr>
          <w:spacing w:val="-1"/>
          <w:sz w:val="24"/>
        </w:rPr>
        <w:t xml:space="preserve"> </w:t>
      </w:r>
      <w:r>
        <w:rPr>
          <w:sz w:val="24"/>
        </w:rPr>
        <w:t>“</w:t>
      </w:r>
      <w:r>
        <w:rPr>
          <w:sz w:val="24"/>
          <w:lang w:val="en-US"/>
        </w:rPr>
        <w:t>Xóa”</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Xóa</w:t>
      </w:r>
    </w:p>
    <w:p w:rsidR="00010641" w:rsidRDefault="00FA7559">
      <w:pPr>
        <w:pStyle w:val="ListParagraph"/>
        <w:numPr>
          <w:ilvl w:val="1"/>
          <w:numId w:val="12"/>
        </w:numPr>
        <w:tabs>
          <w:tab w:val="left" w:pos="1661"/>
        </w:tabs>
        <w:spacing w:before="22" w:line="420" w:lineRule="auto"/>
        <w:ind w:right="4698" w:firstLine="360"/>
        <w:rPr>
          <w:sz w:val="24"/>
        </w:rPr>
      </w:pPr>
      <w:r>
        <w:rPr>
          <w:sz w:val="24"/>
          <w:lang w:val="en-US"/>
        </w:rPr>
        <w:lastRenderedPageBreak/>
        <w:t>Xóa theo mã nhà thuốc</w:t>
      </w:r>
    </w:p>
    <w:p w:rsidR="00010641" w:rsidRDefault="00063B6F">
      <w:pPr>
        <w:pStyle w:val="ListParagraph"/>
        <w:tabs>
          <w:tab w:val="left" w:pos="940"/>
          <w:tab w:val="left" w:pos="941"/>
        </w:tabs>
        <w:spacing w:before="41" w:line="448" w:lineRule="auto"/>
        <w:ind w:left="579" w:right="5954" w:firstLine="0"/>
        <w:rPr>
          <w:sz w:val="24"/>
        </w:rPr>
      </w:pPr>
      <w:r>
        <w:rPr>
          <w:sz w:val="24"/>
          <w:lang w:val="en-US"/>
        </w:rPr>
        <w:tab/>
      </w:r>
      <w:r>
        <w:rPr>
          <w:sz w:val="24"/>
          <w:lang w:val="en-US"/>
        </w:rPr>
        <w:tab/>
        <w:t xml:space="preserve">     </w:t>
      </w:r>
      <w:r>
        <w:rPr>
          <w:sz w:val="24"/>
        </w:rPr>
        <w:t>Button</w:t>
      </w:r>
      <w:r>
        <w:rPr>
          <w:spacing w:val="-1"/>
          <w:sz w:val="24"/>
        </w:rPr>
        <w:t xml:space="preserve"> </w:t>
      </w:r>
      <w:r>
        <w:rPr>
          <w:sz w:val="24"/>
        </w:rPr>
        <w:t>“</w:t>
      </w:r>
      <w:r>
        <w:rPr>
          <w:sz w:val="24"/>
          <w:lang w:val="en-US"/>
        </w:rPr>
        <w:t>Sửa</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Sửa</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Sửa các chi tiết khi nhập sẽ được cập nhật vào listview</w:t>
      </w:r>
    </w:p>
    <w:p w:rsidR="00010641" w:rsidRDefault="00063B6F">
      <w:pPr>
        <w:pStyle w:val="ListParagraph"/>
        <w:tabs>
          <w:tab w:val="left" w:pos="940"/>
          <w:tab w:val="left" w:pos="941"/>
        </w:tabs>
        <w:spacing w:before="41" w:line="448" w:lineRule="auto"/>
        <w:ind w:left="579" w:right="5954" w:firstLine="0"/>
        <w:rPr>
          <w:sz w:val="24"/>
        </w:rPr>
      </w:pPr>
      <w:r>
        <w:rPr>
          <w:sz w:val="24"/>
        </w:rPr>
        <w:t>Button</w:t>
      </w:r>
      <w:r>
        <w:rPr>
          <w:spacing w:val="-1"/>
          <w:sz w:val="24"/>
        </w:rPr>
        <w:t xml:space="preserve"> </w:t>
      </w:r>
      <w:r>
        <w:rPr>
          <w:sz w:val="24"/>
        </w:rPr>
        <w:t>“</w:t>
      </w:r>
      <w:r>
        <w:rPr>
          <w:sz w:val="24"/>
          <w:lang w:val="en-US"/>
        </w:rPr>
        <w:t>Clear</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Clear</w:t>
      </w:r>
    </w:p>
    <w:p w:rsidR="00010641" w:rsidRDefault="00063B6F">
      <w:pPr>
        <w:pStyle w:val="ListParagraph"/>
        <w:numPr>
          <w:ilvl w:val="1"/>
          <w:numId w:val="12"/>
        </w:numPr>
        <w:tabs>
          <w:tab w:val="left" w:pos="1661"/>
        </w:tabs>
        <w:spacing w:before="2"/>
        <w:ind w:left="1660" w:hanging="361"/>
        <w:rPr>
          <w:sz w:val="24"/>
        </w:rPr>
      </w:pPr>
      <w:r>
        <w:rPr>
          <w:sz w:val="24"/>
          <w:lang w:val="en-US"/>
        </w:rPr>
        <w:t>Trả các ô nhập về trạng thái ban đầu</w:t>
      </w:r>
    </w:p>
    <w:p w:rsidR="00010641" w:rsidRDefault="00010641">
      <w:pPr>
        <w:pStyle w:val="ListParagraph"/>
        <w:tabs>
          <w:tab w:val="left" w:pos="1661"/>
        </w:tabs>
        <w:spacing w:before="22" w:line="420" w:lineRule="auto"/>
        <w:ind w:left="1300" w:right="4698" w:firstLine="0"/>
        <w:rPr>
          <w:sz w:val="24"/>
        </w:rPr>
      </w:pPr>
    </w:p>
    <w:p w:rsidR="00010641" w:rsidRDefault="00063B6F">
      <w:pPr>
        <w:pStyle w:val="Heading3"/>
        <w:numPr>
          <w:ilvl w:val="0"/>
          <w:numId w:val="11"/>
        </w:numPr>
        <w:tabs>
          <w:tab w:val="left" w:pos="1301"/>
        </w:tabs>
        <w:ind w:hanging="361"/>
      </w:pPr>
      <w:r>
        <w:t xml:space="preserve">Màn hình </w:t>
      </w:r>
      <w:r>
        <w:rPr>
          <w:lang w:val="en-US"/>
        </w:rPr>
        <w:t xml:space="preserve">Quản lý </w:t>
      </w:r>
      <w:r w:rsidR="000E0B73">
        <w:rPr>
          <w:lang w:val="en-US"/>
        </w:rPr>
        <w:t>Thuốc</w:t>
      </w:r>
    </w:p>
    <w:p w:rsidR="00010641" w:rsidRDefault="00063B6F">
      <w:pPr>
        <w:pStyle w:val="ListParagraph"/>
        <w:numPr>
          <w:ilvl w:val="1"/>
          <w:numId w:val="11"/>
        </w:numPr>
        <w:tabs>
          <w:tab w:val="left" w:pos="1661"/>
        </w:tabs>
        <w:spacing w:before="41"/>
        <w:ind w:left="1660" w:hanging="361"/>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rsidR="00010641" w:rsidRDefault="00F018EE">
      <w:pPr>
        <w:pStyle w:val="BodyText"/>
        <w:spacing w:before="9"/>
        <w:jc w:val="center"/>
        <w:rPr>
          <w:b/>
          <w:sz w:val="15"/>
        </w:rPr>
      </w:pPr>
      <w:r>
        <w:rPr>
          <w:rFonts w:ascii="Times" w:hAnsi="Times" w:cs="Times"/>
          <w:noProof/>
        </w:rPr>
        <w:drawing>
          <wp:inline distT="0" distB="0" distL="0" distR="0" wp14:anchorId="633FD82C" wp14:editId="2354ECD3">
            <wp:extent cx="2369019" cy="3700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600" cy="3701038"/>
                    </a:xfrm>
                    <a:prstGeom prst="rect">
                      <a:avLst/>
                    </a:prstGeom>
                    <a:noFill/>
                    <a:ln>
                      <a:noFill/>
                    </a:ln>
                  </pic:spPr>
                </pic:pic>
              </a:graphicData>
            </a:graphic>
          </wp:inline>
        </w:drawing>
      </w:r>
    </w:p>
    <w:p w:rsidR="00010641" w:rsidRDefault="00063B6F">
      <w:pPr>
        <w:spacing w:before="224"/>
        <w:ind w:left="938" w:right="1175"/>
        <w:jc w:val="center"/>
        <w:rPr>
          <w:sz w:val="18"/>
          <w:lang w:val="en-US"/>
        </w:rPr>
        <w:sectPr w:rsidR="00010641">
          <w:pgSz w:w="12240" w:h="15840"/>
          <w:pgMar w:top="1160" w:right="980" w:bottom="1200" w:left="1220" w:header="764" w:footer="1012" w:gutter="0"/>
          <w:cols w:space="720"/>
        </w:sectPr>
      </w:pPr>
      <w:r>
        <w:rPr>
          <w:b/>
          <w:color w:val="4F81BC"/>
          <w:sz w:val="18"/>
        </w:rPr>
        <w:t xml:space="preserve">Hình 1 Màn hình </w:t>
      </w:r>
      <w:r>
        <w:rPr>
          <w:b/>
          <w:color w:val="4F81BC"/>
          <w:sz w:val="18"/>
          <w:lang w:val="en-US"/>
        </w:rPr>
        <w:t xml:space="preserve">quản lý </w:t>
      </w:r>
      <w:r w:rsidR="00DD5531">
        <w:rPr>
          <w:b/>
          <w:color w:val="4F81BC"/>
          <w:sz w:val="18"/>
          <w:lang w:val="en-US"/>
        </w:rPr>
        <w:t>thuốc</w:t>
      </w:r>
    </w:p>
    <w:p w:rsidR="00010641" w:rsidRDefault="00063B6F">
      <w:pPr>
        <w:pStyle w:val="Heading3"/>
        <w:numPr>
          <w:ilvl w:val="1"/>
          <w:numId w:val="11"/>
        </w:numPr>
        <w:tabs>
          <w:tab w:val="left" w:pos="1661"/>
        </w:tabs>
        <w:ind w:left="1660"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0"/>
        <w:gridCol w:w="3049"/>
        <w:gridCol w:w="1784"/>
        <w:gridCol w:w="1826"/>
      </w:tblGrid>
      <w:tr w:rsidR="00010641">
        <w:trPr>
          <w:trHeight w:val="329"/>
        </w:trPr>
        <w:tc>
          <w:tcPr>
            <w:tcW w:w="2220" w:type="dxa"/>
            <w:shd w:val="clear" w:color="auto" w:fill="FFFF00"/>
          </w:tcPr>
          <w:p w:rsidR="00010641" w:rsidRDefault="00063B6F">
            <w:pPr>
              <w:pStyle w:val="TableParagraph"/>
              <w:spacing w:line="273" w:lineRule="exact"/>
              <w:ind w:left="702"/>
              <w:rPr>
                <w:sz w:val="24"/>
              </w:rPr>
            </w:pPr>
            <w:r>
              <w:rPr>
                <w:sz w:val="24"/>
              </w:rPr>
              <w:t>Tiêu đề</w:t>
            </w:r>
          </w:p>
        </w:tc>
        <w:tc>
          <w:tcPr>
            <w:tcW w:w="3049" w:type="dxa"/>
            <w:shd w:val="clear" w:color="auto" w:fill="FFFF00"/>
          </w:tcPr>
          <w:p w:rsidR="00010641" w:rsidRDefault="00063B6F">
            <w:pPr>
              <w:pStyle w:val="TableParagraph"/>
              <w:spacing w:line="273" w:lineRule="exact"/>
              <w:ind w:left="1158" w:right="1150"/>
              <w:jc w:val="center"/>
              <w:rPr>
                <w:sz w:val="24"/>
              </w:rPr>
            </w:pPr>
            <w:r>
              <w:rPr>
                <w:sz w:val="24"/>
              </w:rPr>
              <w:t>Mô tả</w:t>
            </w:r>
          </w:p>
        </w:tc>
        <w:tc>
          <w:tcPr>
            <w:tcW w:w="1784" w:type="dxa"/>
            <w:shd w:val="clear" w:color="auto" w:fill="FFFF00"/>
          </w:tcPr>
          <w:p w:rsidR="00010641" w:rsidRDefault="00063B6F">
            <w:pPr>
              <w:pStyle w:val="TableParagraph"/>
              <w:spacing w:line="273" w:lineRule="exact"/>
              <w:ind w:left="420"/>
              <w:rPr>
                <w:sz w:val="24"/>
              </w:rPr>
            </w:pPr>
            <w:r>
              <w:rPr>
                <w:sz w:val="24"/>
              </w:rPr>
              <w:t>Qui trình</w:t>
            </w:r>
          </w:p>
        </w:tc>
        <w:tc>
          <w:tcPr>
            <w:tcW w:w="1826" w:type="dxa"/>
            <w:shd w:val="clear" w:color="auto" w:fill="FFFF00"/>
          </w:tcPr>
          <w:p w:rsidR="00010641" w:rsidRDefault="00063B6F">
            <w:pPr>
              <w:pStyle w:val="TableParagraph"/>
              <w:spacing w:line="273" w:lineRule="exact"/>
              <w:ind w:left="499"/>
              <w:rPr>
                <w:sz w:val="24"/>
              </w:rPr>
            </w:pPr>
            <w:r>
              <w:rPr>
                <w:sz w:val="24"/>
              </w:rPr>
              <w:t>Kết quả</w:t>
            </w:r>
          </w:p>
        </w:tc>
      </w:tr>
      <w:tr w:rsidR="00010641">
        <w:trPr>
          <w:trHeight w:val="1380"/>
        </w:trPr>
        <w:tc>
          <w:tcPr>
            <w:tcW w:w="2220" w:type="dxa"/>
          </w:tcPr>
          <w:p w:rsidR="00010641" w:rsidRDefault="00063B6F">
            <w:pPr>
              <w:pStyle w:val="TableParagraph"/>
              <w:spacing w:line="273" w:lineRule="exact"/>
              <w:ind w:left="107"/>
              <w:rPr>
                <w:sz w:val="24"/>
              </w:rPr>
            </w:pPr>
            <w:r>
              <w:rPr>
                <w:sz w:val="24"/>
              </w:rPr>
              <w:t>Layout</w:t>
            </w:r>
          </w:p>
        </w:tc>
        <w:tc>
          <w:tcPr>
            <w:tcW w:w="3049" w:type="dxa"/>
          </w:tcPr>
          <w:p w:rsidR="00010641" w:rsidRDefault="00063B6F">
            <w:pPr>
              <w:pStyle w:val="TableParagraph"/>
              <w:spacing w:line="273" w:lineRule="exact"/>
              <w:rPr>
                <w:sz w:val="24"/>
              </w:rPr>
            </w:pPr>
            <w:r>
              <w:rPr>
                <w:sz w:val="24"/>
              </w:rPr>
              <w:t>Màn hình chính có:</w:t>
            </w:r>
          </w:p>
          <w:p w:rsidR="00010641" w:rsidRDefault="00B57564">
            <w:pPr>
              <w:pStyle w:val="TableParagraph"/>
              <w:numPr>
                <w:ilvl w:val="0"/>
                <w:numId w:val="16"/>
              </w:numPr>
              <w:tabs>
                <w:tab w:val="left" w:pos="249"/>
              </w:tabs>
              <w:rPr>
                <w:sz w:val="24"/>
              </w:rPr>
            </w:pPr>
            <w:r>
              <w:rPr>
                <w:spacing w:val="-1"/>
                <w:sz w:val="24"/>
                <w:lang w:val="en-US"/>
              </w:rPr>
              <w:t>4</w:t>
            </w:r>
            <w:r w:rsidR="00063B6F">
              <w:rPr>
                <w:spacing w:val="-1"/>
                <w:sz w:val="24"/>
              </w:rPr>
              <w:t xml:space="preserve"> </w:t>
            </w:r>
            <w:r w:rsidR="00063B6F">
              <w:rPr>
                <w:sz w:val="24"/>
              </w:rPr>
              <w:t>textview</w:t>
            </w:r>
          </w:p>
          <w:p w:rsidR="00010641" w:rsidRDefault="00063B6F">
            <w:pPr>
              <w:pStyle w:val="TableParagraph"/>
              <w:rPr>
                <w:sz w:val="24"/>
              </w:rPr>
            </w:pPr>
            <w:r>
              <w:rPr>
                <w:sz w:val="24"/>
              </w:rPr>
              <w:t>-</w:t>
            </w:r>
            <w:r>
              <w:rPr>
                <w:sz w:val="24"/>
                <w:lang w:val="en-US"/>
              </w:rPr>
              <w:t xml:space="preserve"> 1</w:t>
            </w:r>
            <w:r>
              <w:rPr>
                <w:spacing w:val="-3"/>
                <w:sz w:val="24"/>
              </w:rPr>
              <w:t xml:space="preserve"> </w:t>
            </w:r>
            <w:r>
              <w:rPr>
                <w:spacing w:val="-3"/>
                <w:sz w:val="24"/>
                <w:lang w:val="en-US"/>
              </w:rPr>
              <w:t>List</w:t>
            </w:r>
            <w:r>
              <w:rPr>
                <w:sz w:val="24"/>
              </w:rPr>
              <w:t>View</w:t>
            </w:r>
          </w:p>
          <w:p w:rsidR="00010641" w:rsidRDefault="00063B6F">
            <w:pPr>
              <w:pStyle w:val="TableParagraph"/>
              <w:numPr>
                <w:ilvl w:val="0"/>
                <w:numId w:val="16"/>
              </w:numPr>
              <w:tabs>
                <w:tab w:val="left" w:pos="249"/>
              </w:tabs>
              <w:spacing w:line="259" w:lineRule="exact"/>
              <w:rPr>
                <w:sz w:val="24"/>
              </w:rPr>
            </w:pPr>
            <w:r>
              <w:rPr>
                <w:sz w:val="24"/>
                <w:lang w:val="en-US"/>
              </w:rPr>
              <w:t>4</w:t>
            </w:r>
            <w:r>
              <w:rPr>
                <w:sz w:val="24"/>
              </w:rPr>
              <w:t xml:space="preserve"> Button</w:t>
            </w:r>
          </w:p>
        </w:tc>
        <w:tc>
          <w:tcPr>
            <w:tcW w:w="1784" w:type="dxa"/>
          </w:tcPr>
          <w:p w:rsidR="00010641" w:rsidRDefault="00063B6F">
            <w:pPr>
              <w:pStyle w:val="TableParagraph"/>
              <w:spacing w:line="273" w:lineRule="exact"/>
              <w:rPr>
                <w:sz w:val="24"/>
              </w:rPr>
            </w:pPr>
            <w:r>
              <w:rPr>
                <w:sz w:val="24"/>
              </w:rPr>
              <w:t>N/A</w:t>
            </w:r>
          </w:p>
        </w:tc>
        <w:tc>
          <w:tcPr>
            <w:tcW w:w="1826" w:type="dxa"/>
          </w:tcPr>
          <w:p w:rsidR="00010641" w:rsidRDefault="00063B6F">
            <w:pPr>
              <w:pStyle w:val="TableParagraph"/>
              <w:spacing w:line="273" w:lineRule="exact"/>
              <w:rPr>
                <w:sz w:val="24"/>
              </w:rPr>
            </w:pPr>
            <w:r>
              <w:rPr>
                <w:sz w:val="24"/>
              </w:rPr>
              <w:t>N/A</w:t>
            </w:r>
          </w:p>
        </w:tc>
      </w:tr>
      <w:tr w:rsidR="00010641">
        <w:trPr>
          <w:trHeight w:val="1104"/>
        </w:trPr>
        <w:tc>
          <w:tcPr>
            <w:tcW w:w="2220" w:type="dxa"/>
          </w:tcPr>
          <w:p w:rsidR="00010641" w:rsidRDefault="00063B6F">
            <w:pPr>
              <w:pStyle w:val="TableParagraph"/>
              <w:ind w:left="107" w:right="273"/>
              <w:rPr>
                <w:sz w:val="24"/>
              </w:rPr>
            </w:pPr>
            <w:r>
              <w:rPr>
                <w:sz w:val="24"/>
              </w:rPr>
              <w:t>Button “</w:t>
            </w:r>
            <w:r>
              <w:rPr>
                <w:sz w:val="24"/>
                <w:lang w:val="en-US"/>
              </w:rPr>
              <w:t>thêm”</w:t>
            </w:r>
          </w:p>
        </w:tc>
        <w:tc>
          <w:tcPr>
            <w:tcW w:w="3049" w:type="dxa"/>
          </w:tcPr>
          <w:p w:rsidR="00010641" w:rsidRDefault="00063B6F">
            <w:pPr>
              <w:pStyle w:val="TableParagraph"/>
              <w:ind w:right="295"/>
              <w:rPr>
                <w:sz w:val="24"/>
              </w:rPr>
            </w:pPr>
            <w:r>
              <w:rPr>
                <w:sz w:val="24"/>
                <w:lang w:val="en-US"/>
              </w:rPr>
              <w:t>Thêm các chi tiết đã lưu vào listview</w:t>
            </w:r>
          </w:p>
        </w:tc>
        <w:tc>
          <w:tcPr>
            <w:tcW w:w="1784" w:type="dxa"/>
          </w:tcPr>
          <w:p w:rsidR="00010641" w:rsidRDefault="00063B6F">
            <w:pPr>
              <w:pStyle w:val="TableParagraph"/>
              <w:spacing w:line="274" w:lineRule="exact"/>
              <w:rPr>
                <w:sz w:val="24"/>
              </w:rPr>
            </w:pPr>
            <w:r>
              <w:rPr>
                <w:sz w:val="24"/>
              </w:rPr>
              <w:t>Click</w:t>
            </w:r>
          </w:p>
        </w:tc>
        <w:tc>
          <w:tcPr>
            <w:tcW w:w="1826" w:type="dxa"/>
          </w:tcPr>
          <w:p w:rsidR="00010641" w:rsidRDefault="00063B6F">
            <w:pPr>
              <w:pStyle w:val="TableParagraph"/>
              <w:ind w:right="239"/>
              <w:rPr>
                <w:sz w:val="24"/>
              </w:rPr>
            </w:pPr>
            <w:r>
              <w:rPr>
                <w:sz w:val="24"/>
                <w:lang w:val="en-US"/>
              </w:rPr>
              <w:t>Hoàn thành</w:t>
            </w:r>
          </w:p>
        </w:tc>
      </w:tr>
      <w:tr w:rsidR="00010641">
        <w:trPr>
          <w:trHeight w:val="971"/>
        </w:trPr>
        <w:tc>
          <w:tcPr>
            <w:tcW w:w="2220" w:type="dxa"/>
          </w:tcPr>
          <w:p w:rsidR="00010641" w:rsidRDefault="00063B6F">
            <w:pPr>
              <w:pStyle w:val="TableParagraph"/>
              <w:spacing w:line="273" w:lineRule="exact"/>
              <w:ind w:left="0" w:right="686"/>
              <w:jc w:val="right"/>
              <w:rPr>
                <w:sz w:val="24"/>
              </w:rPr>
            </w:pPr>
            <w:r>
              <w:rPr>
                <w:sz w:val="24"/>
              </w:rPr>
              <w:t>Button “</w:t>
            </w:r>
            <w:r>
              <w:rPr>
                <w:sz w:val="24"/>
                <w:lang w:val="en-US"/>
              </w:rPr>
              <w:t>Xóa</w:t>
            </w:r>
            <w:r>
              <w:rPr>
                <w:sz w:val="24"/>
              </w:rPr>
              <w:t>”</w:t>
            </w:r>
          </w:p>
        </w:tc>
        <w:tc>
          <w:tcPr>
            <w:tcW w:w="3049" w:type="dxa"/>
          </w:tcPr>
          <w:p w:rsidR="00010641" w:rsidRDefault="00063B6F">
            <w:pPr>
              <w:pStyle w:val="TableParagraph"/>
              <w:spacing w:line="270" w:lineRule="atLeast"/>
              <w:ind w:right="194"/>
              <w:rPr>
                <w:sz w:val="24"/>
              </w:rPr>
            </w:pPr>
            <w:r>
              <w:rPr>
                <w:sz w:val="24"/>
                <w:lang w:val="en-US"/>
              </w:rPr>
              <w:t>Xóa các mục đã lưu trong listview</w:t>
            </w:r>
          </w:p>
        </w:tc>
        <w:tc>
          <w:tcPr>
            <w:tcW w:w="1784" w:type="dxa"/>
          </w:tcPr>
          <w:p w:rsidR="00010641" w:rsidRDefault="00063B6F">
            <w:pPr>
              <w:pStyle w:val="TableParagraph"/>
              <w:spacing w:line="273" w:lineRule="exact"/>
              <w:rPr>
                <w:sz w:val="24"/>
              </w:rPr>
            </w:pPr>
            <w:r>
              <w:rPr>
                <w:sz w:val="24"/>
              </w:rPr>
              <w:t>Click</w:t>
            </w:r>
          </w:p>
        </w:tc>
        <w:tc>
          <w:tcPr>
            <w:tcW w:w="1826" w:type="dxa"/>
          </w:tcPr>
          <w:p w:rsidR="00010641" w:rsidRDefault="00063B6F">
            <w:pPr>
              <w:pStyle w:val="TableParagraph"/>
              <w:ind w:right="485"/>
              <w:rPr>
                <w:sz w:val="24"/>
              </w:rPr>
            </w:pPr>
            <w:r>
              <w:rPr>
                <w:sz w:val="24"/>
                <w:lang w:val="en-US"/>
              </w:rPr>
              <w:t>Hoàn thành</w:t>
            </w:r>
          </w:p>
        </w:tc>
      </w:tr>
      <w:tr w:rsidR="00010641">
        <w:trPr>
          <w:trHeight w:val="972"/>
        </w:trPr>
        <w:tc>
          <w:tcPr>
            <w:tcW w:w="2220" w:type="dxa"/>
          </w:tcPr>
          <w:p w:rsidR="00010641" w:rsidRDefault="00063B6F">
            <w:pPr>
              <w:pStyle w:val="TableParagraph"/>
              <w:ind w:left="107" w:right="286"/>
              <w:rPr>
                <w:sz w:val="24"/>
              </w:rPr>
            </w:pPr>
            <w:r>
              <w:rPr>
                <w:sz w:val="24"/>
              </w:rPr>
              <w:t>Button “</w:t>
            </w:r>
            <w:r>
              <w:rPr>
                <w:sz w:val="24"/>
                <w:lang w:val="en-US"/>
              </w:rPr>
              <w:t>Sửa</w:t>
            </w:r>
            <w:r>
              <w:rPr>
                <w:sz w:val="24"/>
              </w:rPr>
              <w:t>”</w:t>
            </w:r>
          </w:p>
        </w:tc>
        <w:tc>
          <w:tcPr>
            <w:tcW w:w="3049" w:type="dxa"/>
          </w:tcPr>
          <w:p w:rsidR="00010641" w:rsidRDefault="00063B6F">
            <w:pPr>
              <w:pStyle w:val="TableParagraph"/>
              <w:spacing w:line="272" w:lineRule="exact"/>
              <w:rPr>
                <w:sz w:val="24"/>
              </w:rPr>
            </w:pPr>
            <w:r>
              <w:rPr>
                <w:sz w:val="24"/>
                <w:lang w:val="en-US"/>
              </w:rPr>
              <w:t>Sửa các chi tiết đã lưu trong listview</w:t>
            </w:r>
          </w:p>
        </w:tc>
        <w:tc>
          <w:tcPr>
            <w:tcW w:w="1784" w:type="dxa"/>
          </w:tcPr>
          <w:p w:rsidR="00010641" w:rsidRDefault="00063B6F">
            <w:pPr>
              <w:pStyle w:val="TableParagraph"/>
              <w:spacing w:line="272" w:lineRule="exact"/>
              <w:rPr>
                <w:sz w:val="24"/>
              </w:rPr>
            </w:pPr>
            <w:r>
              <w:rPr>
                <w:sz w:val="24"/>
              </w:rPr>
              <w:t>Click</w:t>
            </w:r>
          </w:p>
        </w:tc>
        <w:tc>
          <w:tcPr>
            <w:tcW w:w="1826" w:type="dxa"/>
          </w:tcPr>
          <w:p w:rsidR="00010641" w:rsidRDefault="00063B6F">
            <w:pPr>
              <w:pStyle w:val="TableParagraph"/>
              <w:spacing w:line="272" w:lineRule="exact"/>
              <w:rPr>
                <w:sz w:val="24"/>
              </w:rPr>
            </w:pPr>
            <w:r>
              <w:rPr>
                <w:sz w:val="24"/>
                <w:lang w:val="en-US"/>
              </w:rPr>
              <w:t>Hoàn thành</w:t>
            </w:r>
          </w:p>
        </w:tc>
      </w:tr>
      <w:tr w:rsidR="00010641">
        <w:trPr>
          <w:trHeight w:val="972"/>
        </w:trPr>
        <w:tc>
          <w:tcPr>
            <w:tcW w:w="2220" w:type="dxa"/>
          </w:tcPr>
          <w:p w:rsidR="00010641" w:rsidRDefault="00063B6F">
            <w:pPr>
              <w:pStyle w:val="TableParagraph"/>
              <w:ind w:left="107" w:right="286"/>
              <w:rPr>
                <w:sz w:val="24"/>
              </w:rPr>
            </w:pPr>
            <w:r>
              <w:rPr>
                <w:sz w:val="24"/>
              </w:rPr>
              <w:t>Button “</w:t>
            </w:r>
            <w:r>
              <w:rPr>
                <w:sz w:val="24"/>
                <w:lang w:val="en-US"/>
              </w:rPr>
              <w:t>Clear</w:t>
            </w:r>
            <w:r>
              <w:rPr>
                <w:sz w:val="24"/>
              </w:rPr>
              <w:t>”</w:t>
            </w:r>
          </w:p>
        </w:tc>
        <w:tc>
          <w:tcPr>
            <w:tcW w:w="3049" w:type="dxa"/>
          </w:tcPr>
          <w:p w:rsidR="00010641" w:rsidRDefault="00063B6F">
            <w:pPr>
              <w:pStyle w:val="TableParagraph"/>
              <w:spacing w:line="272" w:lineRule="exact"/>
              <w:rPr>
                <w:sz w:val="24"/>
              </w:rPr>
            </w:pPr>
            <w:r>
              <w:rPr>
                <w:sz w:val="24"/>
                <w:lang w:val="en-US"/>
              </w:rPr>
              <w:t xml:space="preserve">Làm mới các ô điền thông tin </w:t>
            </w:r>
          </w:p>
        </w:tc>
        <w:tc>
          <w:tcPr>
            <w:tcW w:w="1784" w:type="dxa"/>
          </w:tcPr>
          <w:p w:rsidR="00010641" w:rsidRDefault="00063B6F">
            <w:pPr>
              <w:pStyle w:val="TableParagraph"/>
              <w:spacing w:line="272" w:lineRule="exact"/>
              <w:rPr>
                <w:sz w:val="24"/>
              </w:rPr>
            </w:pPr>
            <w:r>
              <w:rPr>
                <w:sz w:val="24"/>
                <w:lang w:val="en-US"/>
              </w:rPr>
              <w:t>Click</w:t>
            </w:r>
          </w:p>
        </w:tc>
        <w:tc>
          <w:tcPr>
            <w:tcW w:w="1826" w:type="dxa"/>
          </w:tcPr>
          <w:p w:rsidR="00010641" w:rsidRDefault="00063B6F">
            <w:pPr>
              <w:pStyle w:val="TableParagraph"/>
              <w:spacing w:line="272" w:lineRule="exact"/>
              <w:rPr>
                <w:sz w:val="24"/>
              </w:rPr>
            </w:pPr>
            <w:r>
              <w:rPr>
                <w:sz w:val="24"/>
                <w:lang w:val="en-US"/>
              </w:rPr>
              <w:t>Hoàn thành</w:t>
            </w:r>
          </w:p>
        </w:tc>
      </w:tr>
      <w:tr w:rsidR="00010641">
        <w:trPr>
          <w:trHeight w:val="972"/>
        </w:trPr>
        <w:tc>
          <w:tcPr>
            <w:tcW w:w="2220" w:type="dxa"/>
          </w:tcPr>
          <w:p w:rsidR="00010641" w:rsidRDefault="00063B6F">
            <w:pPr>
              <w:pStyle w:val="TableParagraph"/>
              <w:spacing w:line="273" w:lineRule="exact"/>
              <w:ind w:left="107"/>
              <w:rPr>
                <w:sz w:val="24"/>
              </w:rPr>
            </w:pPr>
            <w:r>
              <w:rPr>
                <w:sz w:val="24"/>
              </w:rPr>
              <w:t>Listview</w:t>
            </w:r>
          </w:p>
        </w:tc>
        <w:tc>
          <w:tcPr>
            <w:tcW w:w="3049" w:type="dxa"/>
          </w:tcPr>
          <w:p w:rsidR="00010641" w:rsidRDefault="00063B6F" w:rsidP="0043510E">
            <w:pPr>
              <w:pStyle w:val="TableParagraph"/>
              <w:ind w:right="315"/>
              <w:rPr>
                <w:sz w:val="24"/>
                <w:lang w:val="en-US"/>
              </w:rPr>
            </w:pPr>
            <w:r>
              <w:rPr>
                <w:sz w:val="24"/>
              </w:rPr>
              <w:t xml:space="preserve">Hiển thị các thông tin </w:t>
            </w:r>
            <w:r w:rsidR="0043510E">
              <w:rPr>
                <w:sz w:val="24"/>
                <w:lang w:val="en-US"/>
              </w:rPr>
              <w:t>thuốc</w:t>
            </w:r>
          </w:p>
        </w:tc>
        <w:tc>
          <w:tcPr>
            <w:tcW w:w="1784" w:type="dxa"/>
          </w:tcPr>
          <w:p w:rsidR="00010641" w:rsidRDefault="00063B6F">
            <w:pPr>
              <w:pStyle w:val="TableParagraph"/>
              <w:spacing w:line="273" w:lineRule="exact"/>
              <w:rPr>
                <w:sz w:val="24"/>
                <w:lang w:val="en-US"/>
              </w:rPr>
            </w:pPr>
            <w:r>
              <w:rPr>
                <w:sz w:val="24"/>
              </w:rPr>
              <w:t>View</w:t>
            </w:r>
          </w:p>
        </w:tc>
        <w:tc>
          <w:tcPr>
            <w:tcW w:w="1826" w:type="dxa"/>
          </w:tcPr>
          <w:p w:rsidR="00010641" w:rsidRDefault="00063B6F" w:rsidP="00E9180F">
            <w:pPr>
              <w:pStyle w:val="TableParagraph"/>
              <w:ind w:right="243"/>
              <w:jc w:val="both"/>
              <w:rPr>
                <w:sz w:val="24"/>
                <w:lang w:val="en-US"/>
              </w:rPr>
            </w:pPr>
            <w:r>
              <w:rPr>
                <w:sz w:val="24"/>
              </w:rPr>
              <w:t xml:space="preserve">Hiển thị các thông tin </w:t>
            </w:r>
            <w:r w:rsidR="00E9180F">
              <w:rPr>
                <w:sz w:val="24"/>
                <w:lang w:val="en-US"/>
              </w:rPr>
              <w:t>thuốc</w:t>
            </w:r>
          </w:p>
        </w:tc>
      </w:tr>
    </w:tbl>
    <w:p w:rsidR="00010641" w:rsidRDefault="00010641">
      <w:pPr>
        <w:pStyle w:val="BodyText"/>
        <w:rPr>
          <w:b/>
          <w:sz w:val="28"/>
        </w:rPr>
      </w:pPr>
    </w:p>
    <w:p w:rsidR="00010641" w:rsidRDefault="00063B6F">
      <w:pPr>
        <w:spacing w:before="246"/>
        <w:ind w:left="220"/>
        <w:rPr>
          <w:sz w:val="24"/>
          <w:lang w:val="en-US"/>
        </w:rPr>
      </w:pPr>
      <w:r>
        <w:rPr>
          <w:b/>
          <w:sz w:val="24"/>
        </w:rPr>
        <w:t xml:space="preserve">Làm thế nào: </w:t>
      </w:r>
      <w:r>
        <w:rPr>
          <w:sz w:val="24"/>
        </w:rPr>
        <w:t xml:space="preserve">Màn hình </w:t>
      </w:r>
      <w:r>
        <w:rPr>
          <w:sz w:val="24"/>
          <w:lang w:val="en-US"/>
        </w:rPr>
        <w:t xml:space="preserve">Quản lý </w:t>
      </w:r>
      <w:r w:rsidR="001D4B56">
        <w:rPr>
          <w:sz w:val="24"/>
          <w:lang w:val="en-US"/>
        </w:rPr>
        <w:t>thuốc</w:t>
      </w:r>
    </w:p>
    <w:p w:rsidR="00010641" w:rsidRDefault="00010641">
      <w:pPr>
        <w:pStyle w:val="BodyText"/>
        <w:spacing w:before="11"/>
        <w:rPr>
          <w:sz w:val="20"/>
        </w:rPr>
      </w:pPr>
    </w:p>
    <w:p w:rsidR="00010641" w:rsidRDefault="00063B6F">
      <w:pPr>
        <w:pStyle w:val="ListParagraph"/>
        <w:numPr>
          <w:ilvl w:val="1"/>
          <w:numId w:val="11"/>
        </w:numPr>
        <w:tabs>
          <w:tab w:val="left" w:pos="1661"/>
        </w:tabs>
        <w:spacing w:before="3"/>
        <w:ind w:left="1660" w:hanging="361"/>
        <w:rPr>
          <w:rFonts w:ascii="Courier New" w:hAnsi="Courier New"/>
          <w:sz w:val="24"/>
        </w:rPr>
      </w:pPr>
      <w:r>
        <w:rPr>
          <w:sz w:val="24"/>
        </w:rPr>
        <w:t xml:space="preserve">Ứng dụng đưa ra màn hình những thông tin </w:t>
      </w:r>
      <w:r w:rsidR="00674A21">
        <w:rPr>
          <w:sz w:val="24"/>
          <w:lang w:val="en-US"/>
        </w:rPr>
        <w:t>thuốc</w:t>
      </w:r>
      <w:r>
        <w:rPr>
          <w:sz w:val="24"/>
        </w:rPr>
        <w:t>:</w:t>
      </w:r>
    </w:p>
    <w:p w:rsidR="00010641" w:rsidRDefault="00063B6F">
      <w:pPr>
        <w:pStyle w:val="ListParagraph"/>
        <w:numPr>
          <w:ilvl w:val="0"/>
          <w:numId w:val="12"/>
        </w:numPr>
        <w:tabs>
          <w:tab w:val="left" w:pos="940"/>
          <w:tab w:val="left" w:pos="941"/>
        </w:tabs>
        <w:spacing w:before="20"/>
        <w:rPr>
          <w:sz w:val="24"/>
        </w:rPr>
      </w:pPr>
      <w:r>
        <w:rPr>
          <w:sz w:val="24"/>
        </w:rPr>
        <w:t xml:space="preserve">Tên </w:t>
      </w:r>
      <w:r w:rsidR="007354E7">
        <w:rPr>
          <w:sz w:val="24"/>
          <w:lang w:val="en-US"/>
        </w:rPr>
        <w:t>thuốc</w:t>
      </w:r>
    </w:p>
    <w:p w:rsidR="00010641" w:rsidRPr="007354E7" w:rsidRDefault="007354E7">
      <w:pPr>
        <w:pStyle w:val="ListParagraph"/>
        <w:numPr>
          <w:ilvl w:val="0"/>
          <w:numId w:val="12"/>
        </w:numPr>
        <w:tabs>
          <w:tab w:val="left" w:pos="940"/>
          <w:tab w:val="left" w:pos="941"/>
        </w:tabs>
        <w:spacing w:before="42"/>
        <w:rPr>
          <w:sz w:val="24"/>
        </w:rPr>
      </w:pPr>
      <w:r>
        <w:rPr>
          <w:sz w:val="24"/>
          <w:lang w:val="en-US"/>
        </w:rPr>
        <w:t>Mã thuốc</w:t>
      </w:r>
    </w:p>
    <w:p w:rsidR="007354E7" w:rsidRPr="007354E7" w:rsidRDefault="007354E7">
      <w:pPr>
        <w:pStyle w:val="ListParagraph"/>
        <w:numPr>
          <w:ilvl w:val="0"/>
          <w:numId w:val="12"/>
        </w:numPr>
        <w:tabs>
          <w:tab w:val="left" w:pos="940"/>
          <w:tab w:val="left" w:pos="941"/>
        </w:tabs>
        <w:spacing w:before="42"/>
        <w:rPr>
          <w:sz w:val="24"/>
        </w:rPr>
      </w:pPr>
      <w:r>
        <w:rPr>
          <w:sz w:val="24"/>
          <w:lang w:val="en-US"/>
        </w:rPr>
        <w:t>Đơn giá</w:t>
      </w:r>
    </w:p>
    <w:p w:rsidR="007354E7" w:rsidRPr="007354E7" w:rsidRDefault="007354E7">
      <w:pPr>
        <w:pStyle w:val="ListParagraph"/>
        <w:numPr>
          <w:ilvl w:val="0"/>
          <w:numId w:val="12"/>
        </w:numPr>
        <w:tabs>
          <w:tab w:val="left" w:pos="940"/>
          <w:tab w:val="left" w:pos="941"/>
        </w:tabs>
        <w:spacing w:before="42"/>
        <w:rPr>
          <w:sz w:val="24"/>
        </w:rPr>
      </w:pPr>
      <w:r>
        <w:rPr>
          <w:sz w:val="24"/>
          <w:lang w:val="en-US"/>
        </w:rPr>
        <w:t>Đơn vị tính</w:t>
      </w:r>
    </w:p>
    <w:p w:rsidR="007354E7" w:rsidRPr="007354E7" w:rsidRDefault="007354E7" w:rsidP="007354E7">
      <w:pPr>
        <w:tabs>
          <w:tab w:val="left" w:pos="940"/>
          <w:tab w:val="left" w:pos="941"/>
        </w:tabs>
        <w:spacing w:before="42"/>
        <w:rPr>
          <w:sz w:val="24"/>
          <w:lang w:val="en-US"/>
        </w:rPr>
      </w:pPr>
    </w:p>
    <w:p w:rsidR="00010641" w:rsidRDefault="00063B6F">
      <w:pPr>
        <w:pStyle w:val="ListParagraph"/>
        <w:tabs>
          <w:tab w:val="left" w:pos="940"/>
          <w:tab w:val="left" w:pos="941"/>
        </w:tabs>
        <w:spacing w:before="41" w:line="448" w:lineRule="auto"/>
        <w:ind w:left="579" w:right="5954" w:firstLine="0"/>
        <w:rPr>
          <w:sz w:val="24"/>
        </w:rPr>
      </w:pPr>
      <w:r>
        <w:rPr>
          <w:sz w:val="24"/>
          <w:lang w:val="en-US"/>
        </w:rPr>
        <w:tab/>
        <w:t xml:space="preserve">    </w:t>
      </w:r>
      <w:r>
        <w:rPr>
          <w:sz w:val="24"/>
        </w:rPr>
        <w:t>Button</w:t>
      </w:r>
      <w:r>
        <w:rPr>
          <w:spacing w:val="-1"/>
          <w:sz w:val="24"/>
        </w:rPr>
        <w:t xml:space="preserve"> </w:t>
      </w:r>
      <w:r>
        <w:rPr>
          <w:sz w:val="24"/>
        </w:rPr>
        <w:t>“</w:t>
      </w:r>
      <w:r>
        <w:rPr>
          <w:sz w:val="24"/>
          <w:lang w:val="en-US"/>
        </w:rPr>
        <w:t>Thêm</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Thêm</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Các chi tiết khi nhập sẽ được thêm vào listview</w:t>
      </w:r>
    </w:p>
    <w:p w:rsidR="00010641" w:rsidRDefault="00063B6F">
      <w:pPr>
        <w:pStyle w:val="ListParagraph"/>
        <w:tabs>
          <w:tab w:val="left" w:pos="940"/>
          <w:tab w:val="left" w:pos="941"/>
        </w:tabs>
        <w:spacing w:before="41" w:line="448" w:lineRule="auto"/>
        <w:ind w:left="579" w:right="5954" w:firstLine="0"/>
        <w:rPr>
          <w:sz w:val="24"/>
          <w:lang w:val="en-US"/>
        </w:rPr>
      </w:pPr>
      <w:r>
        <w:rPr>
          <w:sz w:val="24"/>
          <w:lang w:val="en-US"/>
        </w:rPr>
        <w:t>`</w:t>
      </w:r>
      <w:r>
        <w:rPr>
          <w:sz w:val="24"/>
          <w:lang w:val="en-US"/>
        </w:rPr>
        <w:tab/>
        <w:t xml:space="preserve">    </w:t>
      </w:r>
      <w:r>
        <w:rPr>
          <w:sz w:val="24"/>
        </w:rPr>
        <w:t>Button</w:t>
      </w:r>
      <w:r>
        <w:rPr>
          <w:spacing w:val="-1"/>
          <w:sz w:val="24"/>
        </w:rPr>
        <w:t xml:space="preserve"> </w:t>
      </w:r>
      <w:r>
        <w:rPr>
          <w:sz w:val="24"/>
        </w:rPr>
        <w:t>“</w:t>
      </w:r>
      <w:r>
        <w:rPr>
          <w:sz w:val="24"/>
          <w:lang w:val="en-US"/>
        </w:rPr>
        <w:t>Xóa”</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Xóa</w:t>
      </w:r>
    </w:p>
    <w:p w:rsidR="00010641" w:rsidRDefault="00014B7F">
      <w:pPr>
        <w:pStyle w:val="ListParagraph"/>
        <w:numPr>
          <w:ilvl w:val="1"/>
          <w:numId w:val="12"/>
        </w:numPr>
        <w:tabs>
          <w:tab w:val="left" w:pos="1661"/>
        </w:tabs>
        <w:spacing w:before="22" w:line="420" w:lineRule="auto"/>
        <w:ind w:right="4698" w:firstLine="360"/>
        <w:rPr>
          <w:sz w:val="24"/>
        </w:rPr>
      </w:pPr>
      <w:r>
        <w:rPr>
          <w:sz w:val="24"/>
          <w:lang w:val="en-US"/>
        </w:rPr>
        <w:t>Xóa theo mã thuốc</w:t>
      </w:r>
    </w:p>
    <w:p w:rsidR="00010641" w:rsidRDefault="00063B6F">
      <w:pPr>
        <w:pStyle w:val="ListParagraph"/>
        <w:tabs>
          <w:tab w:val="left" w:pos="940"/>
          <w:tab w:val="left" w:pos="941"/>
        </w:tabs>
        <w:spacing w:before="41" w:line="448" w:lineRule="auto"/>
        <w:ind w:left="579" w:right="5954" w:firstLine="0"/>
        <w:rPr>
          <w:sz w:val="24"/>
        </w:rPr>
      </w:pPr>
      <w:r>
        <w:rPr>
          <w:sz w:val="24"/>
          <w:lang w:val="en-US"/>
        </w:rPr>
        <w:lastRenderedPageBreak/>
        <w:tab/>
      </w:r>
      <w:r>
        <w:rPr>
          <w:sz w:val="24"/>
          <w:lang w:val="en-US"/>
        </w:rPr>
        <w:tab/>
        <w:t xml:space="preserve">     </w:t>
      </w:r>
      <w:r>
        <w:rPr>
          <w:sz w:val="24"/>
        </w:rPr>
        <w:t>Button</w:t>
      </w:r>
      <w:r>
        <w:rPr>
          <w:spacing w:val="-1"/>
          <w:sz w:val="24"/>
        </w:rPr>
        <w:t xml:space="preserve"> </w:t>
      </w:r>
      <w:r>
        <w:rPr>
          <w:sz w:val="24"/>
        </w:rPr>
        <w:t>“</w:t>
      </w:r>
      <w:r>
        <w:rPr>
          <w:sz w:val="24"/>
          <w:lang w:val="en-US"/>
        </w:rPr>
        <w:t>Sửa</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Sửa</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Sửa các chi tiết khi nhập sẽ được cập nhật vào listview</w:t>
      </w:r>
    </w:p>
    <w:p w:rsidR="00010641" w:rsidRDefault="00063B6F">
      <w:pPr>
        <w:pStyle w:val="ListParagraph"/>
        <w:tabs>
          <w:tab w:val="left" w:pos="940"/>
          <w:tab w:val="left" w:pos="941"/>
        </w:tabs>
        <w:spacing w:before="41" w:line="448" w:lineRule="auto"/>
        <w:ind w:left="579" w:right="5954" w:firstLine="0"/>
        <w:rPr>
          <w:sz w:val="24"/>
        </w:rPr>
      </w:pPr>
      <w:r>
        <w:rPr>
          <w:sz w:val="24"/>
        </w:rPr>
        <w:t>Button</w:t>
      </w:r>
      <w:r>
        <w:rPr>
          <w:spacing w:val="-1"/>
          <w:sz w:val="24"/>
        </w:rPr>
        <w:t xml:space="preserve"> </w:t>
      </w:r>
      <w:r>
        <w:rPr>
          <w:sz w:val="24"/>
        </w:rPr>
        <w:t>“</w:t>
      </w:r>
      <w:r>
        <w:rPr>
          <w:sz w:val="24"/>
          <w:lang w:val="en-US"/>
        </w:rPr>
        <w:t>Clear</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Clear</w:t>
      </w:r>
    </w:p>
    <w:p w:rsidR="00010641" w:rsidRDefault="00063B6F">
      <w:pPr>
        <w:pStyle w:val="ListParagraph"/>
        <w:numPr>
          <w:ilvl w:val="1"/>
          <w:numId w:val="12"/>
        </w:numPr>
        <w:tabs>
          <w:tab w:val="left" w:pos="1661"/>
        </w:tabs>
        <w:spacing w:before="2"/>
        <w:ind w:left="1660" w:hanging="361"/>
        <w:rPr>
          <w:sz w:val="24"/>
        </w:rPr>
      </w:pPr>
      <w:r>
        <w:rPr>
          <w:sz w:val="24"/>
          <w:lang w:val="en-US"/>
        </w:rPr>
        <w:t>Trả các ô nhập về trạng thái ban đầu</w:t>
      </w:r>
    </w:p>
    <w:p w:rsidR="00010641" w:rsidRDefault="00063B6F">
      <w:pPr>
        <w:pStyle w:val="Heading3"/>
        <w:tabs>
          <w:tab w:val="left" w:pos="1301"/>
        </w:tabs>
        <w:wordWrap w:val="0"/>
        <w:ind w:left="-1" w:right="6203" w:firstLine="0"/>
        <w:jc w:val="both"/>
      </w:pPr>
      <w:r>
        <w:t xml:space="preserve">Màn hình </w:t>
      </w:r>
      <w:r>
        <w:rPr>
          <w:lang w:val="en-US"/>
        </w:rPr>
        <w:t xml:space="preserve">quản lý </w:t>
      </w:r>
      <w:r w:rsidR="004C5C41">
        <w:rPr>
          <w:lang w:val="en-US"/>
        </w:rPr>
        <w:t>Hóa đơn</w:t>
      </w:r>
    </w:p>
    <w:p w:rsidR="00010641" w:rsidRDefault="00063B6F">
      <w:pPr>
        <w:pStyle w:val="ListParagraph"/>
        <w:numPr>
          <w:ilvl w:val="1"/>
          <w:numId w:val="11"/>
        </w:numPr>
        <w:tabs>
          <w:tab w:val="left" w:pos="360"/>
        </w:tabs>
        <w:spacing w:before="41"/>
        <w:ind w:left="1660" w:right="6146" w:hanging="1661"/>
        <w:jc w:val="right"/>
        <w:rPr>
          <w:rFonts w:ascii="Courier New" w:hAnsi="Courier New"/>
          <w:b/>
          <w:sz w:val="24"/>
        </w:rPr>
      </w:pPr>
      <w:r>
        <w:rPr>
          <w:b/>
          <w:sz w:val="24"/>
        </w:rPr>
        <w:t>Giao</w:t>
      </w:r>
      <w:r>
        <w:rPr>
          <w:b/>
          <w:spacing w:val="-27"/>
          <w:sz w:val="24"/>
        </w:rPr>
        <w:t xml:space="preserve"> </w:t>
      </w:r>
      <w:r>
        <w:rPr>
          <w:b/>
          <w:sz w:val="24"/>
        </w:rPr>
        <w:t>diện</w:t>
      </w:r>
      <w:r>
        <w:rPr>
          <w:b/>
          <w:spacing w:val="-27"/>
          <w:sz w:val="24"/>
        </w:rPr>
        <w:t xml:space="preserve"> </w:t>
      </w:r>
      <w:r>
        <w:rPr>
          <w:b/>
          <w:sz w:val="24"/>
        </w:rPr>
        <w:t>ng</w:t>
      </w:r>
      <w:r>
        <w:rPr>
          <w:b/>
          <w:sz w:val="24"/>
          <w:lang w:val="en-US"/>
        </w:rPr>
        <w:t>ư</w:t>
      </w:r>
      <w:r>
        <w:rPr>
          <w:b/>
          <w:sz w:val="24"/>
        </w:rPr>
        <w:t xml:space="preserve">ời </w:t>
      </w:r>
      <w:r>
        <w:rPr>
          <w:b/>
          <w:w w:val="95"/>
          <w:sz w:val="24"/>
        </w:rPr>
        <w:t>dùng</w:t>
      </w:r>
    </w:p>
    <w:p w:rsidR="00010641" w:rsidRDefault="004C5C41">
      <w:pPr>
        <w:pStyle w:val="BodyText"/>
        <w:spacing w:before="10"/>
        <w:jc w:val="center"/>
        <w:rPr>
          <w:b/>
          <w:sz w:val="15"/>
        </w:rPr>
      </w:pPr>
      <w:r>
        <w:rPr>
          <w:rFonts w:ascii="Times" w:hAnsi="Times" w:cs="Times"/>
          <w:noProof/>
        </w:rPr>
        <w:drawing>
          <wp:inline distT="0" distB="0" distL="0" distR="0" wp14:anchorId="7294DB4A" wp14:editId="53AD9719">
            <wp:extent cx="2043953" cy="3505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065" cy="3505392"/>
                    </a:xfrm>
                    <a:prstGeom prst="rect">
                      <a:avLst/>
                    </a:prstGeom>
                    <a:noFill/>
                    <a:ln>
                      <a:noFill/>
                    </a:ln>
                  </pic:spPr>
                </pic:pic>
              </a:graphicData>
            </a:graphic>
          </wp:inline>
        </w:drawing>
      </w:r>
    </w:p>
    <w:p w:rsidR="00010641" w:rsidRDefault="00063B6F">
      <w:pPr>
        <w:spacing w:before="218"/>
        <w:ind w:left="937" w:right="1175"/>
        <w:jc w:val="center"/>
        <w:rPr>
          <w:sz w:val="18"/>
          <w:lang w:val="en-US"/>
        </w:rPr>
        <w:sectPr w:rsidR="00010641">
          <w:pgSz w:w="12240" w:h="15840"/>
          <w:pgMar w:top="1160" w:right="980" w:bottom="1200" w:left="1220" w:header="764" w:footer="1012" w:gutter="0"/>
          <w:cols w:space="720"/>
        </w:sectPr>
      </w:pPr>
      <w:r>
        <w:rPr>
          <w:b/>
          <w:color w:val="4F81BC"/>
          <w:sz w:val="18"/>
        </w:rPr>
        <w:t xml:space="preserve">Hình 1 màn hình </w:t>
      </w:r>
      <w:r>
        <w:rPr>
          <w:b/>
          <w:color w:val="4F81BC"/>
          <w:sz w:val="18"/>
          <w:lang w:val="en-US"/>
        </w:rPr>
        <w:t xml:space="preserve">quản lý </w:t>
      </w:r>
      <w:r w:rsidR="004C5C41">
        <w:rPr>
          <w:b/>
          <w:color w:val="4F81BC"/>
          <w:sz w:val="18"/>
          <w:lang w:val="en-US"/>
        </w:rPr>
        <w:t>hóa đơn</w:t>
      </w:r>
    </w:p>
    <w:p w:rsidR="00010641" w:rsidRDefault="00063B6F">
      <w:pPr>
        <w:pStyle w:val="Heading3"/>
        <w:numPr>
          <w:ilvl w:val="1"/>
          <w:numId w:val="11"/>
        </w:numPr>
        <w:tabs>
          <w:tab w:val="left" w:pos="1661"/>
        </w:tabs>
        <w:ind w:left="1660"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18"/>
        <w:gridCol w:w="2538"/>
        <w:gridCol w:w="1148"/>
        <w:gridCol w:w="2316"/>
      </w:tblGrid>
      <w:tr w:rsidR="00010641">
        <w:trPr>
          <w:trHeight w:val="329"/>
        </w:trPr>
        <w:tc>
          <w:tcPr>
            <w:tcW w:w="2518" w:type="dxa"/>
            <w:shd w:val="clear" w:color="auto" w:fill="FFFF00"/>
          </w:tcPr>
          <w:p w:rsidR="00010641" w:rsidRDefault="00063B6F">
            <w:pPr>
              <w:pStyle w:val="TableParagraph"/>
              <w:spacing w:line="273" w:lineRule="exact"/>
              <w:ind w:left="875" w:right="866"/>
              <w:jc w:val="center"/>
              <w:rPr>
                <w:sz w:val="24"/>
              </w:rPr>
            </w:pPr>
            <w:r>
              <w:rPr>
                <w:sz w:val="24"/>
              </w:rPr>
              <w:t>Tiêu đề</w:t>
            </w:r>
          </w:p>
        </w:tc>
        <w:tc>
          <w:tcPr>
            <w:tcW w:w="2538" w:type="dxa"/>
            <w:shd w:val="clear" w:color="auto" w:fill="FFFF00"/>
          </w:tcPr>
          <w:p w:rsidR="00010641" w:rsidRDefault="00063B6F">
            <w:pPr>
              <w:pStyle w:val="TableParagraph"/>
              <w:spacing w:line="273" w:lineRule="exact"/>
              <w:ind w:left="965" w:right="956"/>
              <w:jc w:val="center"/>
              <w:rPr>
                <w:sz w:val="24"/>
              </w:rPr>
            </w:pPr>
            <w:r>
              <w:rPr>
                <w:sz w:val="24"/>
              </w:rPr>
              <w:t>Mô tả</w:t>
            </w:r>
          </w:p>
        </w:tc>
        <w:tc>
          <w:tcPr>
            <w:tcW w:w="1148" w:type="dxa"/>
            <w:shd w:val="clear" w:color="auto" w:fill="FFFF00"/>
          </w:tcPr>
          <w:p w:rsidR="00010641" w:rsidRDefault="00063B6F">
            <w:pPr>
              <w:pStyle w:val="TableParagraph"/>
              <w:spacing w:line="273" w:lineRule="exact"/>
              <w:ind w:left="137"/>
              <w:rPr>
                <w:sz w:val="24"/>
              </w:rPr>
            </w:pPr>
            <w:r>
              <w:rPr>
                <w:sz w:val="24"/>
              </w:rPr>
              <w:t>Qui trình</w:t>
            </w:r>
          </w:p>
        </w:tc>
        <w:tc>
          <w:tcPr>
            <w:tcW w:w="2316" w:type="dxa"/>
            <w:shd w:val="clear" w:color="auto" w:fill="FFFF00"/>
          </w:tcPr>
          <w:p w:rsidR="00010641" w:rsidRDefault="00063B6F">
            <w:pPr>
              <w:pStyle w:val="TableParagraph"/>
              <w:spacing w:line="273" w:lineRule="exact"/>
              <w:ind w:left="761" w:right="751"/>
              <w:jc w:val="center"/>
              <w:rPr>
                <w:sz w:val="24"/>
              </w:rPr>
            </w:pPr>
            <w:r>
              <w:rPr>
                <w:sz w:val="24"/>
              </w:rPr>
              <w:t>Kết quả</w:t>
            </w:r>
          </w:p>
        </w:tc>
      </w:tr>
      <w:tr w:rsidR="00010641">
        <w:trPr>
          <w:trHeight w:val="1931"/>
        </w:trPr>
        <w:tc>
          <w:tcPr>
            <w:tcW w:w="2518" w:type="dxa"/>
          </w:tcPr>
          <w:p w:rsidR="00010641" w:rsidRPr="00530165" w:rsidRDefault="00063B6F" w:rsidP="00530165">
            <w:pPr>
              <w:pStyle w:val="TableParagraph"/>
              <w:ind w:left="107" w:right="94"/>
              <w:rPr>
                <w:sz w:val="24"/>
                <w:lang w:val="en-US"/>
              </w:rPr>
            </w:pPr>
            <w:r>
              <w:rPr>
                <w:sz w:val="24"/>
              </w:rPr>
              <w:t xml:space="preserve">Màn hình </w:t>
            </w:r>
            <w:r w:rsidR="00530165">
              <w:rPr>
                <w:sz w:val="24"/>
                <w:lang w:val="en-US"/>
              </w:rPr>
              <w:t>hóa đơn</w:t>
            </w:r>
          </w:p>
        </w:tc>
        <w:tc>
          <w:tcPr>
            <w:tcW w:w="2538" w:type="dxa"/>
          </w:tcPr>
          <w:p w:rsidR="00010641" w:rsidRDefault="00063B6F">
            <w:pPr>
              <w:pStyle w:val="TableParagraph"/>
              <w:spacing w:line="273" w:lineRule="exact"/>
              <w:ind w:left="107"/>
              <w:rPr>
                <w:sz w:val="24"/>
              </w:rPr>
            </w:pPr>
            <w:r>
              <w:rPr>
                <w:sz w:val="24"/>
              </w:rPr>
              <w:t>Màn hình chính có:</w:t>
            </w:r>
          </w:p>
          <w:p w:rsidR="00010641" w:rsidRDefault="00901759">
            <w:pPr>
              <w:pStyle w:val="TableParagraph"/>
              <w:ind w:left="107" w:right="254"/>
              <w:rPr>
                <w:sz w:val="24"/>
              </w:rPr>
            </w:pPr>
            <w:r>
              <w:rPr>
                <w:sz w:val="24"/>
                <w:lang w:val="en-US"/>
              </w:rPr>
              <w:t>3</w:t>
            </w:r>
            <w:r w:rsidR="00063B6F">
              <w:rPr>
                <w:sz w:val="24"/>
              </w:rPr>
              <w:t xml:space="preserve"> Textbox </w:t>
            </w:r>
          </w:p>
          <w:p w:rsidR="00010641" w:rsidRDefault="00063B6F">
            <w:pPr>
              <w:pStyle w:val="TableParagraph"/>
              <w:ind w:left="107" w:right="241"/>
              <w:rPr>
                <w:sz w:val="24"/>
              </w:rPr>
            </w:pPr>
            <w:r>
              <w:rPr>
                <w:sz w:val="24"/>
                <w:lang w:val="en-US"/>
              </w:rPr>
              <w:t>4</w:t>
            </w:r>
            <w:r>
              <w:rPr>
                <w:sz w:val="24"/>
              </w:rPr>
              <w:t xml:space="preserve"> button </w:t>
            </w:r>
          </w:p>
          <w:p w:rsidR="00010641" w:rsidRDefault="00063B6F">
            <w:pPr>
              <w:pStyle w:val="TableParagraph"/>
              <w:spacing w:line="270" w:lineRule="atLeast"/>
              <w:ind w:left="107" w:right="91"/>
              <w:rPr>
                <w:sz w:val="24"/>
              </w:rPr>
            </w:pPr>
            <w:r>
              <w:rPr>
                <w:sz w:val="24"/>
              </w:rPr>
              <w:t xml:space="preserve">1 Listview </w:t>
            </w:r>
          </w:p>
        </w:tc>
        <w:tc>
          <w:tcPr>
            <w:tcW w:w="1148" w:type="dxa"/>
          </w:tcPr>
          <w:p w:rsidR="00010641" w:rsidRDefault="00063B6F">
            <w:pPr>
              <w:pStyle w:val="TableParagraph"/>
              <w:spacing w:line="273" w:lineRule="exact"/>
              <w:rPr>
                <w:sz w:val="24"/>
              </w:rPr>
            </w:pPr>
            <w:r>
              <w:rPr>
                <w:sz w:val="24"/>
              </w:rPr>
              <w:t>N/A</w:t>
            </w:r>
          </w:p>
        </w:tc>
        <w:tc>
          <w:tcPr>
            <w:tcW w:w="2316" w:type="dxa"/>
          </w:tcPr>
          <w:p w:rsidR="00010641" w:rsidRDefault="00063B6F">
            <w:pPr>
              <w:pStyle w:val="TableParagraph"/>
              <w:spacing w:line="273" w:lineRule="exact"/>
              <w:rPr>
                <w:sz w:val="24"/>
              </w:rPr>
            </w:pPr>
            <w:r>
              <w:rPr>
                <w:sz w:val="24"/>
              </w:rPr>
              <w:t>Hoàn thành</w:t>
            </w:r>
          </w:p>
        </w:tc>
      </w:tr>
      <w:tr w:rsidR="00010641">
        <w:trPr>
          <w:trHeight w:val="1293"/>
        </w:trPr>
        <w:tc>
          <w:tcPr>
            <w:tcW w:w="2518" w:type="dxa"/>
          </w:tcPr>
          <w:p w:rsidR="00010641" w:rsidRDefault="00063B6F">
            <w:pPr>
              <w:pStyle w:val="TableParagraph"/>
              <w:ind w:left="107" w:right="273"/>
              <w:rPr>
                <w:sz w:val="24"/>
              </w:rPr>
            </w:pPr>
            <w:r>
              <w:rPr>
                <w:sz w:val="24"/>
              </w:rPr>
              <w:t>Button “</w:t>
            </w:r>
            <w:r>
              <w:rPr>
                <w:sz w:val="24"/>
                <w:lang w:val="en-US"/>
              </w:rPr>
              <w:t>thêm”</w:t>
            </w:r>
          </w:p>
        </w:tc>
        <w:tc>
          <w:tcPr>
            <w:tcW w:w="2538" w:type="dxa"/>
          </w:tcPr>
          <w:p w:rsidR="00010641" w:rsidRDefault="00063B6F">
            <w:pPr>
              <w:pStyle w:val="TableParagraph"/>
              <w:ind w:right="295"/>
              <w:rPr>
                <w:sz w:val="24"/>
              </w:rPr>
            </w:pPr>
            <w:r>
              <w:rPr>
                <w:sz w:val="24"/>
                <w:lang w:val="en-US"/>
              </w:rPr>
              <w:t>Thêm các chi tiết đã lưu vào listview</w:t>
            </w:r>
          </w:p>
        </w:tc>
        <w:tc>
          <w:tcPr>
            <w:tcW w:w="1148" w:type="dxa"/>
          </w:tcPr>
          <w:p w:rsidR="00010641" w:rsidRDefault="00063B6F">
            <w:pPr>
              <w:pStyle w:val="TableParagraph"/>
              <w:spacing w:line="274" w:lineRule="exact"/>
              <w:rPr>
                <w:sz w:val="24"/>
              </w:rPr>
            </w:pPr>
            <w:r>
              <w:rPr>
                <w:sz w:val="24"/>
              </w:rPr>
              <w:t>Click</w:t>
            </w:r>
          </w:p>
        </w:tc>
        <w:tc>
          <w:tcPr>
            <w:tcW w:w="2316" w:type="dxa"/>
          </w:tcPr>
          <w:p w:rsidR="00010641" w:rsidRDefault="00063B6F">
            <w:pPr>
              <w:pStyle w:val="TableParagraph"/>
              <w:ind w:right="239"/>
              <w:rPr>
                <w:sz w:val="24"/>
              </w:rPr>
            </w:pPr>
            <w:r>
              <w:rPr>
                <w:sz w:val="24"/>
                <w:lang w:val="en-US"/>
              </w:rPr>
              <w:t>Hoàn thành</w:t>
            </w:r>
          </w:p>
        </w:tc>
      </w:tr>
      <w:tr w:rsidR="00010641">
        <w:trPr>
          <w:trHeight w:val="1103"/>
        </w:trPr>
        <w:tc>
          <w:tcPr>
            <w:tcW w:w="2518" w:type="dxa"/>
          </w:tcPr>
          <w:p w:rsidR="00010641" w:rsidRDefault="00063B6F">
            <w:pPr>
              <w:pStyle w:val="TableParagraph"/>
              <w:spacing w:line="273" w:lineRule="exact"/>
              <w:ind w:left="0" w:right="686" w:firstLineChars="50" w:firstLine="120"/>
              <w:jc w:val="both"/>
              <w:rPr>
                <w:sz w:val="24"/>
              </w:rPr>
            </w:pPr>
            <w:r>
              <w:rPr>
                <w:sz w:val="24"/>
              </w:rPr>
              <w:t>Button “</w:t>
            </w:r>
            <w:r>
              <w:rPr>
                <w:sz w:val="24"/>
                <w:lang w:val="en-US"/>
              </w:rPr>
              <w:t>Xóa</w:t>
            </w:r>
            <w:r>
              <w:rPr>
                <w:sz w:val="24"/>
              </w:rPr>
              <w:t>”</w:t>
            </w:r>
          </w:p>
        </w:tc>
        <w:tc>
          <w:tcPr>
            <w:tcW w:w="2538" w:type="dxa"/>
          </w:tcPr>
          <w:p w:rsidR="00010641" w:rsidRDefault="00063B6F">
            <w:pPr>
              <w:pStyle w:val="TableParagraph"/>
              <w:spacing w:line="270" w:lineRule="atLeast"/>
              <w:ind w:right="194"/>
              <w:rPr>
                <w:sz w:val="24"/>
              </w:rPr>
            </w:pPr>
            <w:r>
              <w:rPr>
                <w:sz w:val="24"/>
                <w:lang w:val="en-US"/>
              </w:rPr>
              <w:t>Xóa các mục đã lưu trong listview</w:t>
            </w:r>
          </w:p>
        </w:tc>
        <w:tc>
          <w:tcPr>
            <w:tcW w:w="1148" w:type="dxa"/>
          </w:tcPr>
          <w:p w:rsidR="00010641" w:rsidRDefault="00063B6F">
            <w:pPr>
              <w:pStyle w:val="TableParagraph"/>
              <w:spacing w:line="273" w:lineRule="exact"/>
              <w:rPr>
                <w:sz w:val="24"/>
              </w:rPr>
            </w:pPr>
            <w:r>
              <w:rPr>
                <w:sz w:val="24"/>
              </w:rPr>
              <w:t>Click</w:t>
            </w:r>
          </w:p>
        </w:tc>
        <w:tc>
          <w:tcPr>
            <w:tcW w:w="2316" w:type="dxa"/>
          </w:tcPr>
          <w:p w:rsidR="00010641" w:rsidRDefault="00063B6F">
            <w:pPr>
              <w:pStyle w:val="TableParagraph"/>
              <w:ind w:right="485"/>
              <w:rPr>
                <w:sz w:val="24"/>
              </w:rPr>
            </w:pPr>
            <w:r>
              <w:rPr>
                <w:sz w:val="24"/>
                <w:lang w:val="en-US"/>
              </w:rPr>
              <w:t>Hoàn thành</w:t>
            </w:r>
          </w:p>
        </w:tc>
      </w:tr>
      <w:tr w:rsidR="00010641">
        <w:trPr>
          <w:trHeight w:val="972"/>
        </w:trPr>
        <w:tc>
          <w:tcPr>
            <w:tcW w:w="2518" w:type="dxa"/>
          </w:tcPr>
          <w:p w:rsidR="00010641" w:rsidRDefault="00063B6F">
            <w:pPr>
              <w:pStyle w:val="TableParagraph"/>
              <w:ind w:left="107" w:right="286"/>
              <w:rPr>
                <w:sz w:val="24"/>
              </w:rPr>
            </w:pPr>
            <w:r>
              <w:rPr>
                <w:sz w:val="24"/>
              </w:rPr>
              <w:t>Button “</w:t>
            </w:r>
            <w:r>
              <w:rPr>
                <w:sz w:val="24"/>
                <w:lang w:val="en-US"/>
              </w:rPr>
              <w:t>Sửa</w:t>
            </w:r>
            <w:r>
              <w:rPr>
                <w:sz w:val="24"/>
              </w:rPr>
              <w:t>”</w:t>
            </w:r>
          </w:p>
        </w:tc>
        <w:tc>
          <w:tcPr>
            <w:tcW w:w="2538" w:type="dxa"/>
          </w:tcPr>
          <w:p w:rsidR="00010641" w:rsidRDefault="00063B6F">
            <w:pPr>
              <w:pStyle w:val="TableParagraph"/>
              <w:spacing w:line="272" w:lineRule="exact"/>
              <w:rPr>
                <w:sz w:val="24"/>
              </w:rPr>
            </w:pPr>
            <w:r>
              <w:rPr>
                <w:sz w:val="24"/>
                <w:lang w:val="en-US"/>
              </w:rPr>
              <w:t>Sửa các chi tiết đã lưu trong listview</w:t>
            </w:r>
          </w:p>
        </w:tc>
        <w:tc>
          <w:tcPr>
            <w:tcW w:w="1148" w:type="dxa"/>
          </w:tcPr>
          <w:p w:rsidR="00010641" w:rsidRDefault="00063B6F">
            <w:pPr>
              <w:pStyle w:val="TableParagraph"/>
              <w:spacing w:line="272" w:lineRule="exact"/>
              <w:rPr>
                <w:sz w:val="24"/>
              </w:rPr>
            </w:pPr>
            <w:r>
              <w:rPr>
                <w:sz w:val="24"/>
              </w:rPr>
              <w:t>Click</w:t>
            </w:r>
          </w:p>
        </w:tc>
        <w:tc>
          <w:tcPr>
            <w:tcW w:w="2316" w:type="dxa"/>
          </w:tcPr>
          <w:p w:rsidR="00010641" w:rsidRDefault="00063B6F">
            <w:pPr>
              <w:pStyle w:val="TableParagraph"/>
              <w:spacing w:line="272" w:lineRule="exact"/>
              <w:rPr>
                <w:sz w:val="24"/>
              </w:rPr>
            </w:pPr>
            <w:r>
              <w:rPr>
                <w:sz w:val="24"/>
                <w:lang w:val="en-US"/>
              </w:rPr>
              <w:t>Hoàn thành</w:t>
            </w:r>
          </w:p>
        </w:tc>
      </w:tr>
      <w:tr w:rsidR="00010641">
        <w:trPr>
          <w:trHeight w:val="972"/>
        </w:trPr>
        <w:tc>
          <w:tcPr>
            <w:tcW w:w="2518" w:type="dxa"/>
          </w:tcPr>
          <w:p w:rsidR="00010641" w:rsidRDefault="00063B6F">
            <w:pPr>
              <w:pStyle w:val="TableParagraph"/>
              <w:ind w:left="107" w:right="286"/>
              <w:rPr>
                <w:sz w:val="24"/>
              </w:rPr>
            </w:pPr>
            <w:r>
              <w:rPr>
                <w:sz w:val="24"/>
              </w:rPr>
              <w:t>Button “</w:t>
            </w:r>
            <w:r>
              <w:rPr>
                <w:sz w:val="24"/>
                <w:lang w:val="en-US"/>
              </w:rPr>
              <w:t>Clear</w:t>
            </w:r>
            <w:r>
              <w:rPr>
                <w:sz w:val="24"/>
              </w:rPr>
              <w:t>”</w:t>
            </w:r>
          </w:p>
        </w:tc>
        <w:tc>
          <w:tcPr>
            <w:tcW w:w="2538" w:type="dxa"/>
          </w:tcPr>
          <w:p w:rsidR="00010641" w:rsidRDefault="00063B6F">
            <w:pPr>
              <w:pStyle w:val="TableParagraph"/>
              <w:spacing w:line="272" w:lineRule="exact"/>
              <w:rPr>
                <w:sz w:val="24"/>
              </w:rPr>
            </w:pPr>
            <w:r>
              <w:rPr>
                <w:sz w:val="24"/>
                <w:lang w:val="en-US"/>
              </w:rPr>
              <w:t xml:space="preserve">Làm mới các ô điền thông tin </w:t>
            </w:r>
          </w:p>
        </w:tc>
        <w:tc>
          <w:tcPr>
            <w:tcW w:w="1148" w:type="dxa"/>
          </w:tcPr>
          <w:p w:rsidR="00010641" w:rsidRDefault="00063B6F">
            <w:pPr>
              <w:pStyle w:val="TableParagraph"/>
              <w:spacing w:line="272" w:lineRule="exact"/>
              <w:rPr>
                <w:sz w:val="24"/>
              </w:rPr>
            </w:pPr>
            <w:r>
              <w:rPr>
                <w:sz w:val="24"/>
                <w:lang w:val="en-US"/>
              </w:rPr>
              <w:t>Click</w:t>
            </w:r>
          </w:p>
        </w:tc>
        <w:tc>
          <w:tcPr>
            <w:tcW w:w="2316" w:type="dxa"/>
          </w:tcPr>
          <w:p w:rsidR="00010641" w:rsidRDefault="00063B6F">
            <w:pPr>
              <w:pStyle w:val="TableParagraph"/>
              <w:spacing w:line="272" w:lineRule="exact"/>
              <w:rPr>
                <w:sz w:val="24"/>
              </w:rPr>
            </w:pPr>
            <w:r>
              <w:rPr>
                <w:sz w:val="24"/>
                <w:lang w:val="en-US"/>
              </w:rPr>
              <w:t>Hoàn thành</w:t>
            </w:r>
          </w:p>
        </w:tc>
      </w:tr>
      <w:tr w:rsidR="00010641">
        <w:trPr>
          <w:trHeight w:val="972"/>
        </w:trPr>
        <w:tc>
          <w:tcPr>
            <w:tcW w:w="2518" w:type="dxa"/>
          </w:tcPr>
          <w:p w:rsidR="00010641" w:rsidRDefault="00063B6F">
            <w:pPr>
              <w:pStyle w:val="TableParagraph"/>
              <w:spacing w:line="273" w:lineRule="exact"/>
              <w:ind w:left="107"/>
              <w:rPr>
                <w:sz w:val="24"/>
              </w:rPr>
            </w:pPr>
            <w:r>
              <w:rPr>
                <w:sz w:val="24"/>
              </w:rPr>
              <w:t>Listview</w:t>
            </w:r>
          </w:p>
        </w:tc>
        <w:tc>
          <w:tcPr>
            <w:tcW w:w="2538" w:type="dxa"/>
          </w:tcPr>
          <w:p w:rsidR="00010641" w:rsidRDefault="00063B6F" w:rsidP="00B52309">
            <w:pPr>
              <w:pStyle w:val="TableParagraph"/>
              <w:ind w:right="315"/>
              <w:rPr>
                <w:sz w:val="24"/>
                <w:lang w:val="en-US"/>
              </w:rPr>
            </w:pPr>
            <w:r>
              <w:rPr>
                <w:sz w:val="24"/>
              </w:rPr>
              <w:t xml:space="preserve">Hiển thị các thông tin </w:t>
            </w:r>
            <w:r w:rsidR="00B52309">
              <w:rPr>
                <w:sz w:val="24"/>
                <w:lang w:val="en-US"/>
              </w:rPr>
              <w:t>hóa đơn</w:t>
            </w:r>
          </w:p>
        </w:tc>
        <w:tc>
          <w:tcPr>
            <w:tcW w:w="1148" w:type="dxa"/>
          </w:tcPr>
          <w:p w:rsidR="00010641" w:rsidRDefault="00063B6F">
            <w:pPr>
              <w:pStyle w:val="TableParagraph"/>
              <w:spacing w:line="273" w:lineRule="exact"/>
              <w:rPr>
                <w:sz w:val="24"/>
                <w:lang w:val="en-US"/>
              </w:rPr>
            </w:pPr>
            <w:r>
              <w:rPr>
                <w:sz w:val="24"/>
              </w:rPr>
              <w:t>View</w:t>
            </w:r>
          </w:p>
        </w:tc>
        <w:tc>
          <w:tcPr>
            <w:tcW w:w="2316" w:type="dxa"/>
          </w:tcPr>
          <w:p w:rsidR="00010641" w:rsidRDefault="00063B6F" w:rsidP="0038082D">
            <w:pPr>
              <w:pStyle w:val="TableParagraph"/>
              <w:ind w:right="243"/>
              <w:jc w:val="both"/>
              <w:rPr>
                <w:sz w:val="24"/>
                <w:lang w:val="en-US"/>
              </w:rPr>
            </w:pPr>
            <w:r>
              <w:rPr>
                <w:sz w:val="24"/>
              </w:rPr>
              <w:t xml:space="preserve">Hiển thị các thông tin </w:t>
            </w:r>
            <w:r w:rsidR="0038082D">
              <w:rPr>
                <w:sz w:val="24"/>
                <w:lang w:val="en-US"/>
              </w:rPr>
              <w:t>hóa đơn</w:t>
            </w:r>
          </w:p>
        </w:tc>
      </w:tr>
    </w:tbl>
    <w:p w:rsidR="00010641" w:rsidRDefault="00010641">
      <w:pPr>
        <w:rPr>
          <w:sz w:val="24"/>
        </w:rPr>
        <w:sectPr w:rsidR="00010641">
          <w:pgSz w:w="12240" w:h="15840"/>
          <w:pgMar w:top="1160" w:right="980" w:bottom="1200" w:left="1220" w:header="764" w:footer="1012" w:gutter="0"/>
          <w:cols w:space="720"/>
        </w:sectPr>
      </w:pPr>
    </w:p>
    <w:p w:rsidR="00010641" w:rsidRDefault="00063B6F">
      <w:pPr>
        <w:spacing w:before="88" w:line="448" w:lineRule="auto"/>
        <w:ind w:left="940" w:right="6534" w:hanging="721"/>
        <w:rPr>
          <w:sz w:val="24"/>
          <w:lang w:val="en-US"/>
        </w:rPr>
      </w:pPr>
      <w:r>
        <w:rPr>
          <w:b/>
          <w:sz w:val="24"/>
        </w:rPr>
        <w:lastRenderedPageBreak/>
        <w:t>Làm thế nào</w:t>
      </w:r>
      <w:r>
        <w:rPr>
          <w:sz w:val="24"/>
        </w:rPr>
        <w:t>: Màn hình</w:t>
      </w:r>
      <w:r>
        <w:rPr>
          <w:sz w:val="24"/>
          <w:lang w:val="en-US"/>
        </w:rPr>
        <w:t xml:space="preserve"> quản lý bài hát</w:t>
      </w:r>
    </w:p>
    <w:p w:rsidR="00010641" w:rsidRDefault="00063B6F">
      <w:pPr>
        <w:pStyle w:val="ListParagraph"/>
        <w:numPr>
          <w:ilvl w:val="1"/>
          <w:numId w:val="11"/>
        </w:numPr>
        <w:tabs>
          <w:tab w:val="left" w:pos="1661"/>
        </w:tabs>
        <w:spacing w:before="3"/>
        <w:ind w:left="1660" w:hanging="361"/>
        <w:rPr>
          <w:rFonts w:ascii="Courier New" w:hAnsi="Courier New"/>
          <w:sz w:val="24"/>
        </w:rPr>
      </w:pPr>
      <w:r>
        <w:rPr>
          <w:sz w:val="24"/>
        </w:rPr>
        <w:t>Ứng dụng đưa ra màn hình những thông tin</w:t>
      </w:r>
      <w:r>
        <w:rPr>
          <w:sz w:val="24"/>
          <w:lang w:val="en-US"/>
        </w:rPr>
        <w:t xml:space="preserve"> </w:t>
      </w:r>
      <w:r w:rsidR="0013443A">
        <w:rPr>
          <w:sz w:val="24"/>
          <w:lang w:val="en-US"/>
        </w:rPr>
        <w:t>h</w:t>
      </w:r>
      <w:r w:rsidR="001B5B4F">
        <w:rPr>
          <w:sz w:val="24"/>
          <w:lang w:val="en-US"/>
        </w:rPr>
        <w:t>óa đơn</w:t>
      </w:r>
      <w:r>
        <w:rPr>
          <w:sz w:val="24"/>
        </w:rPr>
        <w:t>:</w:t>
      </w:r>
    </w:p>
    <w:p w:rsidR="00010641" w:rsidRDefault="00C827E3">
      <w:pPr>
        <w:pStyle w:val="ListParagraph"/>
        <w:numPr>
          <w:ilvl w:val="0"/>
          <w:numId w:val="12"/>
        </w:numPr>
        <w:tabs>
          <w:tab w:val="left" w:pos="940"/>
          <w:tab w:val="left" w:pos="941"/>
        </w:tabs>
        <w:spacing w:before="20"/>
        <w:rPr>
          <w:sz w:val="24"/>
        </w:rPr>
      </w:pPr>
      <w:r>
        <w:rPr>
          <w:sz w:val="24"/>
          <w:lang w:val="en-US"/>
        </w:rPr>
        <w:t>Số hóa đơn</w:t>
      </w:r>
    </w:p>
    <w:p w:rsidR="00010641" w:rsidRDefault="00063B6F">
      <w:pPr>
        <w:pStyle w:val="ListParagraph"/>
        <w:numPr>
          <w:ilvl w:val="0"/>
          <w:numId w:val="12"/>
        </w:numPr>
        <w:tabs>
          <w:tab w:val="left" w:pos="940"/>
          <w:tab w:val="left" w:pos="941"/>
        </w:tabs>
        <w:spacing w:before="20"/>
        <w:rPr>
          <w:sz w:val="24"/>
        </w:rPr>
      </w:pPr>
      <w:r>
        <w:rPr>
          <w:sz w:val="24"/>
          <w:lang w:val="en-US"/>
        </w:rPr>
        <w:t xml:space="preserve">Mã </w:t>
      </w:r>
      <w:r w:rsidR="00C827E3">
        <w:rPr>
          <w:sz w:val="24"/>
          <w:lang w:val="en-US"/>
        </w:rPr>
        <w:t>hóa đơn</w:t>
      </w:r>
      <w:r>
        <w:rPr>
          <w:sz w:val="24"/>
          <w:lang w:val="en-US"/>
        </w:rPr>
        <w:t xml:space="preserve"> </w:t>
      </w:r>
    </w:p>
    <w:p w:rsidR="00010641" w:rsidRDefault="00063B6F">
      <w:pPr>
        <w:pStyle w:val="ListParagraph"/>
        <w:numPr>
          <w:ilvl w:val="0"/>
          <w:numId w:val="12"/>
        </w:numPr>
        <w:tabs>
          <w:tab w:val="left" w:pos="940"/>
          <w:tab w:val="left" w:pos="941"/>
        </w:tabs>
        <w:spacing w:before="20"/>
        <w:rPr>
          <w:sz w:val="24"/>
        </w:rPr>
      </w:pPr>
      <w:r>
        <w:rPr>
          <w:sz w:val="24"/>
          <w:lang w:val="en-US"/>
        </w:rPr>
        <w:t xml:space="preserve">Ngày </w:t>
      </w:r>
      <w:r w:rsidR="00C827E3">
        <w:rPr>
          <w:sz w:val="24"/>
          <w:lang w:val="en-US"/>
        </w:rPr>
        <w:t>lập</w:t>
      </w:r>
      <w:r>
        <w:rPr>
          <w:sz w:val="24"/>
          <w:lang w:val="en-US"/>
        </w:rPr>
        <w:t xml:space="preserve"> </w:t>
      </w:r>
    </w:p>
    <w:p w:rsidR="00010641" w:rsidRDefault="00063B6F">
      <w:pPr>
        <w:pStyle w:val="ListParagraph"/>
        <w:tabs>
          <w:tab w:val="left" w:pos="940"/>
          <w:tab w:val="left" w:pos="941"/>
        </w:tabs>
        <w:spacing w:before="41" w:line="448" w:lineRule="auto"/>
        <w:ind w:left="579" w:right="5954" w:firstLine="0"/>
        <w:rPr>
          <w:sz w:val="24"/>
        </w:rPr>
      </w:pPr>
      <w:r>
        <w:rPr>
          <w:sz w:val="24"/>
          <w:lang w:val="en-US"/>
        </w:rPr>
        <w:tab/>
        <w:t xml:space="preserve">    </w:t>
      </w:r>
      <w:r>
        <w:rPr>
          <w:sz w:val="24"/>
        </w:rPr>
        <w:t>Button</w:t>
      </w:r>
      <w:r>
        <w:rPr>
          <w:spacing w:val="-1"/>
          <w:sz w:val="24"/>
        </w:rPr>
        <w:t xml:space="preserve"> </w:t>
      </w:r>
      <w:r>
        <w:rPr>
          <w:sz w:val="24"/>
        </w:rPr>
        <w:t>“</w:t>
      </w:r>
      <w:r>
        <w:rPr>
          <w:sz w:val="24"/>
          <w:lang w:val="en-US"/>
        </w:rPr>
        <w:t>Thêm</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Thêm</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Các chi tiết khi nhập sẽ được thêm vào listview</w:t>
      </w:r>
    </w:p>
    <w:p w:rsidR="00010641" w:rsidRDefault="00063B6F">
      <w:pPr>
        <w:pStyle w:val="ListParagraph"/>
        <w:tabs>
          <w:tab w:val="left" w:pos="940"/>
          <w:tab w:val="left" w:pos="941"/>
        </w:tabs>
        <w:spacing w:before="41" w:line="448" w:lineRule="auto"/>
        <w:ind w:left="579" w:right="5954" w:firstLine="0"/>
        <w:rPr>
          <w:sz w:val="24"/>
          <w:lang w:val="en-US"/>
        </w:rPr>
      </w:pPr>
      <w:r>
        <w:rPr>
          <w:sz w:val="24"/>
          <w:lang w:val="en-US"/>
        </w:rPr>
        <w:t>`</w:t>
      </w:r>
      <w:r>
        <w:rPr>
          <w:sz w:val="24"/>
          <w:lang w:val="en-US"/>
        </w:rPr>
        <w:tab/>
        <w:t xml:space="preserve">    </w:t>
      </w:r>
      <w:r>
        <w:rPr>
          <w:sz w:val="24"/>
        </w:rPr>
        <w:t>Button</w:t>
      </w:r>
      <w:r>
        <w:rPr>
          <w:spacing w:val="-1"/>
          <w:sz w:val="24"/>
        </w:rPr>
        <w:t xml:space="preserve"> </w:t>
      </w:r>
      <w:r>
        <w:rPr>
          <w:sz w:val="24"/>
        </w:rPr>
        <w:t>“</w:t>
      </w:r>
      <w:r>
        <w:rPr>
          <w:sz w:val="24"/>
          <w:lang w:val="en-US"/>
        </w:rPr>
        <w:t>Xóa”</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Xóa</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 xml:space="preserve">Xóa theo mã </w:t>
      </w:r>
      <w:r w:rsidR="00F2421E">
        <w:rPr>
          <w:sz w:val="24"/>
          <w:lang w:val="en-US"/>
        </w:rPr>
        <w:t>hóa đơn</w:t>
      </w:r>
      <w:r>
        <w:rPr>
          <w:sz w:val="24"/>
          <w:lang w:val="en-US"/>
        </w:rPr>
        <w:t xml:space="preserve">  </w:t>
      </w:r>
    </w:p>
    <w:p w:rsidR="00010641" w:rsidRDefault="00063B6F">
      <w:pPr>
        <w:pStyle w:val="ListParagraph"/>
        <w:tabs>
          <w:tab w:val="left" w:pos="940"/>
          <w:tab w:val="left" w:pos="941"/>
        </w:tabs>
        <w:spacing w:before="41" w:line="448" w:lineRule="auto"/>
        <w:ind w:left="579" w:right="5954" w:firstLine="0"/>
        <w:rPr>
          <w:sz w:val="24"/>
        </w:rPr>
      </w:pPr>
      <w:r>
        <w:rPr>
          <w:sz w:val="24"/>
          <w:lang w:val="en-US"/>
        </w:rPr>
        <w:tab/>
      </w:r>
      <w:r>
        <w:rPr>
          <w:sz w:val="24"/>
          <w:lang w:val="en-US"/>
        </w:rPr>
        <w:tab/>
        <w:t xml:space="preserve">     </w:t>
      </w:r>
      <w:r>
        <w:rPr>
          <w:sz w:val="24"/>
        </w:rPr>
        <w:t>Button</w:t>
      </w:r>
      <w:r>
        <w:rPr>
          <w:spacing w:val="-1"/>
          <w:sz w:val="24"/>
        </w:rPr>
        <w:t xml:space="preserve"> </w:t>
      </w:r>
      <w:r>
        <w:rPr>
          <w:sz w:val="24"/>
        </w:rPr>
        <w:t>“</w:t>
      </w:r>
      <w:r>
        <w:rPr>
          <w:sz w:val="24"/>
          <w:lang w:val="en-US"/>
        </w:rPr>
        <w:t>Sửa</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Sửa</w:t>
      </w:r>
    </w:p>
    <w:p w:rsidR="00010641" w:rsidRDefault="00063B6F">
      <w:pPr>
        <w:pStyle w:val="ListParagraph"/>
        <w:numPr>
          <w:ilvl w:val="1"/>
          <w:numId w:val="12"/>
        </w:numPr>
        <w:tabs>
          <w:tab w:val="left" w:pos="1661"/>
        </w:tabs>
        <w:spacing w:before="22" w:line="420" w:lineRule="auto"/>
        <w:ind w:right="4698" w:firstLine="360"/>
        <w:rPr>
          <w:sz w:val="24"/>
        </w:rPr>
      </w:pPr>
      <w:r>
        <w:rPr>
          <w:sz w:val="24"/>
          <w:lang w:val="en-US"/>
        </w:rPr>
        <w:t>Sửa các chi tiết khi nhập sẽ được cập nhật vào listview</w:t>
      </w:r>
    </w:p>
    <w:p w:rsidR="00010641" w:rsidRDefault="00063B6F">
      <w:pPr>
        <w:pStyle w:val="ListParagraph"/>
        <w:tabs>
          <w:tab w:val="left" w:pos="940"/>
          <w:tab w:val="left" w:pos="941"/>
        </w:tabs>
        <w:spacing w:before="41" w:line="448" w:lineRule="auto"/>
        <w:ind w:left="579" w:right="5954" w:firstLine="0"/>
        <w:rPr>
          <w:sz w:val="24"/>
        </w:rPr>
      </w:pPr>
      <w:r>
        <w:rPr>
          <w:sz w:val="24"/>
        </w:rPr>
        <w:t>Button</w:t>
      </w:r>
      <w:r>
        <w:rPr>
          <w:spacing w:val="-1"/>
          <w:sz w:val="24"/>
        </w:rPr>
        <w:t xml:space="preserve"> </w:t>
      </w:r>
      <w:r>
        <w:rPr>
          <w:sz w:val="24"/>
        </w:rPr>
        <w:t>“</w:t>
      </w:r>
      <w:r>
        <w:rPr>
          <w:sz w:val="24"/>
          <w:lang w:val="en-US"/>
        </w:rPr>
        <w:t>Clear</w:t>
      </w:r>
      <w:r>
        <w:rPr>
          <w:sz w:val="24"/>
        </w:rPr>
        <w:t>”</w:t>
      </w:r>
    </w:p>
    <w:p w:rsidR="00010641"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Clear</w:t>
      </w:r>
    </w:p>
    <w:p w:rsidR="00010641" w:rsidRDefault="00063B6F">
      <w:pPr>
        <w:pStyle w:val="ListParagraph"/>
        <w:numPr>
          <w:ilvl w:val="1"/>
          <w:numId w:val="12"/>
        </w:numPr>
        <w:tabs>
          <w:tab w:val="left" w:pos="1661"/>
        </w:tabs>
        <w:spacing w:before="2"/>
        <w:ind w:left="1660" w:hanging="361"/>
        <w:rPr>
          <w:sz w:val="24"/>
        </w:rPr>
      </w:pPr>
      <w:r>
        <w:rPr>
          <w:sz w:val="24"/>
          <w:lang w:val="en-US"/>
        </w:rPr>
        <w:t>Trả các ô nhập về trạng thái ban đầu</w:t>
      </w:r>
    </w:p>
    <w:p w:rsidR="00010641" w:rsidRDefault="00010641">
      <w:pPr>
        <w:pStyle w:val="ListParagraph"/>
        <w:tabs>
          <w:tab w:val="left" w:pos="1661"/>
        </w:tabs>
        <w:spacing w:before="49"/>
        <w:ind w:left="1299" w:firstLine="0"/>
        <w:rPr>
          <w:rFonts w:ascii="Courier New" w:hAnsi="Courier New"/>
          <w:sz w:val="24"/>
        </w:rPr>
      </w:pPr>
    </w:p>
    <w:p w:rsidR="00010641" w:rsidRDefault="00010641">
      <w:pPr>
        <w:rPr>
          <w:rFonts w:ascii="Courier New" w:hAnsi="Courier New"/>
          <w:sz w:val="24"/>
        </w:rPr>
        <w:sectPr w:rsidR="00010641">
          <w:pgSz w:w="12240" w:h="15840"/>
          <w:pgMar w:top="1160" w:right="980" w:bottom="1200" w:left="1220" w:header="764" w:footer="1012" w:gutter="0"/>
          <w:cols w:space="720"/>
        </w:sectPr>
      </w:pPr>
    </w:p>
    <w:p w:rsidR="00010641" w:rsidRDefault="00063B6F">
      <w:pPr>
        <w:pStyle w:val="Heading3"/>
        <w:numPr>
          <w:ilvl w:val="0"/>
          <w:numId w:val="11"/>
        </w:numPr>
        <w:tabs>
          <w:tab w:val="left" w:pos="1300"/>
          <w:tab w:val="left" w:pos="1301"/>
        </w:tabs>
        <w:ind w:hanging="361"/>
      </w:pPr>
      <w:r>
        <w:lastRenderedPageBreak/>
        <w:t xml:space="preserve">Màn hình </w:t>
      </w:r>
      <w:r w:rsidR="003B582E">
        <w:rPr>
          <w:lang w:val="en-US"/>
        </w:rPr>
        <w:t>Chi Tiết Bán Lẽ</w:t>
      </w:r>
    </w:p>
    <w:p w:rsidR="00010641" w:rsidRDefault="00063B6F">
      <w:pPr>
        <w:pStyle w:val="ListParagraph"/>
        <w:numPr>
          <w:ilvl w:val="1"/>
          <w:numId w:val="11"/>
        </w:numPr>
        <w:tabs>
          <w:tab w:val="left" w:pos="1661"/>
        </w:tabs>
        <w:spacing w:before="41"/>
        <w:ind w:left="1660" w:hanging="361"/>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rsidR="00010641" w:rsidRDefault="003B582E">
      <w:pPr>
        <w:pStyle w:val="BodyText"/>
        <w:spacing w:before="10"/>
        <w:jc w:val="center"/>
        <w:rPr>
          <w:b/>
          <w:sz w:val="15"/>
        </w:rPr>
      </w:pPr>
      <w:r>
        <w:rPr>
          <w:rFonts w:ascii="Times" w:hAnsi="Times" w:cs="Times"/>
          <w:noProof/>
        </w:rPr>
        <w:drawing>
          <wp:inline distT="0" distB="0" distL="0" distR="0" wp14:anchorId="38ADA5D1" wp14:editId="78BF2202">
            <wp:extent cx="2381692" cy="36894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6874" cy="3697525"/>
                    </a:xfrm>
                    <a:prstGeom prst="rect">
                      <a:avLst/>
                    </a:prstGeom>
                    <a:noFill/>
                    <a:ln>
                      <a:noFill/>
                    </a:ln>
                  </pic:spPr>
                </pic:pic>
              </a:graphicData>
            </a:graphic>
          </wp:inline>
        </w:drawing>
      </w:r>
    </w:p>
    <w:p w:rsidR="00010641" w:rsidRDefault="00010641">
      <w:pPr>
        <w:pStyle w:val="BodyText"/>
        <w:spacing w:before="4"/>
        <w:rPr>
          <w:b/>
          <w:sz w:val="23"/>
        </w:rPr>
      </w:pPr>
    </w:p>
    <w:p w:rsidR="00010641" w:rsidRPr="003B582E" w:rsidRDefault="00063B6F">
      <w:pPr>
        <w:ind w:left="939" w:right="1175"/>
        <w:jc w:val="center"/>
        <w:rPr>
          <w:b/>
          <w:sz w:val="18"/>
          <w:lang w:val="en-US"/>
        </w:rPr>
      </w:pPr>
      <w:r>
        <w:rPr>
          <w:b/>
          <w:color w:val="4F81BC"/>
          <w:sz w:val="18"/>
        </w:rPr>
        <w:t xml:space="preserve">Hình 1 Màn hình </w:t>
      </w:r>
      <w:r w:rsidR="003B582E">
        <w:rPr>
          <w:b/>
          <w:color w:val="4F81BC"/>
          <w:sz w:val="18"/>
          <w:lang w:val="en-US"/>
        </w:rPr>
        <w:t>chi tiết bán lẽ</w:t>
      </w:r>
    </w:p>
    <w:p w:rsidR="00010641" w:rsidRDefault="00010641">
      <w:pPr>
        <w:jc w:val="center"/>
        <w:rPr>
          <w:sz w:val="18"/>
        </w:rPr>
        <w:sectPr w:rsidR="00010641">
          <w:pgSz w:w="12240" w:h="15840"/>
          <w:pgMar w:top="1160" w:right="980" w:bottom="1200" w:left="1220" w:header="764" w:footer="1012" w:gutter="0"/>
          <w:cols w:space="720"/>
        </w:sectPr>
      </w:pPr>
    </w:p>
    <w:p w:rsidR="00010641" w:rsidRDefault="00063B6F">
      <w:pPr>
        <w:pStyle w:val="Heading3"/>
        <w:numPr>
          <w:ilvl w:val="1"/>
          <w:numId w:val="11"/>
        </w:numPr>
        <w:tabs>
          <w:tab w:val="left" w:pos="1661"/>
        </w:tabs>
        <w:ind w:left="1660" w:hanging="361"/>
        <w:rPr>
          <w:rFonts w:ascii="Courier New" w:hAnsi="Courier New"/>
        </w:rPr>
      </w:pPr>
      <w:r>
        <w:lastRenderedPageBreak/>
        <w:t>Yêu cầu chức</w:t>
      </w:r>
      <w:r>
        <w:rPr>
          <w:spacing w:val="-1"/>
        </w:rPr>
        <w:t xml:space="preserve"> </w:t>
      </w:r>
      <w:r>
        <w:t>năng</w:t>
      </w:r>
    </w:p>
    <w:p w:rsidR="00010641" w:rsidRDefault="00010641">
      <w:pPr>
        <w:pStyle w:val="BodyText"/>
        <w:spacing w:before="2" w:after="1"/>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0"/>
        <w:gridCol w:w="2926"/>
        <w:gridCol w:w="1334"/>
        <w:gridCol w:w="2130"/>
      </w:tblGrid>
      <w:tr w:rsidR="00010641">
        <w:trPr>
          <w:trHeight w:val="329"/>
        </w:trPr>
        <w:tc>
          <w:tcPr>
            <w:tcW w:w="2130" w:type="dxa"/>
            <w:shd w:val="clear" w:color="auto" w:fill="FFFF00"/>
          </w:tcPr>
          <w:p w:rsidR="00010641" w:rsidRDefault="00063B6F">
            <w:pPr>
              <w:pStyle w:val="TableParagraph"/>
              <w:spacing w:line="273" w:lineRule="exact"/>
              <w:ind w:left="702"/>
              <w:rPr>
                <w:sz w:val="24"/>
              </w:rPr>
            </w:pPr>
            <w:r>
              <w:rPr>
                <w:sz w:val="24"/>
              </w:rPr>
              <w:t>Tiêu đề</w:t>
            </w:r>
          </w:p>
        </w:tc>
        <w:tc>
          <w:tcPr>
            <w:tcW w:w="2926" w:type="dxa"/>
            <w:shd w:val="clear" w:color="auto" w:fill="FFFF00"/>
          </w:tcPr>
          <w:p w:rsidR="00010641" w:rsidRDefault="00063B6F">
            <w:pPr>
              <w:pStyle w:val="TableParagraph"/>
              <w:spacing w:line="273" w:lineRule="exact"/>
              <w:ind w:left="1158" w:right="1150"/>
              <w:jc w:val="center"/>
              <w:rPr>
                <w:sz w:val="24"/>
              </w:rPr>
            </w:pPr>
            <w:r>
              <w:rPr>
                <w:sz w:val="24"/>
              </w:rPr>
              <w:t>Mô tả</w:t>
            </w:r>
          </w:p>
        </w:tc>
        <w:tc>
          <w:tcPr>
            <w:tcW w:w="1334" w:type="dxa"/>
            <w:shd w:val="clear" w:color="auto" w:fill="FFFF00"/>
          </w:tcPr>
          <w:p w:rsidR="00010641" w:rsidRDefault="00063B6F">
            <w:pPr>
              <w:pStyle w:val="TableParagraph"/>
              <w:spacing w:line="273" w:lineRule="exact"/>
              <w:ind w:left="230"/>
              <w:rPr>
                <w:sz w:val="24"/>
              </w:rPr>
            </w:pPr>
            <w:r>
              <w:rPr>
                <w:sz w:val="24"/>
              </w:rPr>
              <w:t>Qui trình</w:t>
            </w:r>
          </w:p>
        </w:tc>
        <w:tc>
          <w:tcPr>
            <w:tcW w:w="2130" w:type="dxa"/>
            <w:shd w:val="clear" w:color="auto" w:fill="FFFF00"/>
          </w:tcPr>
          <w:p w:rsidR="00010641" w:rsidRDefault="00063B6F">
            <w:pPr>
              <w:pStyle w:val="TableParagraph"/>
              <w:spacing w:line="273" w:lineRule="exact"/>
              <w:ind w:left="688"/>
              <w:rPr>
                <w:sz w:val="24"/>
              </w:rPr>
            </w:pPr>
            <w:r>
              <w:rPr>
                <w:sz w:val="24"/>
              </w:rPr>
              <w:t>Kết quả</w:t>
            </w:r>
          </w:p>
        </w:tc>
      </w:tr>
      <w:tr w:rsidR="00010641">
        <w:trPr>
          <w:trHeight w:val="1293"/>
        </w:trPr>
        <w:tc>
          <w:tcPr>
            <w:tcW w:w="2130" w:type="dxa"/>
          </w:tcPr>
          <w:p w:rsidR="00010641" w:rsidRDefault="00063B6F" w:rsidP="00BE2D4D">
            <w:pPr>
              <w:pStyle w:val="TableParagraph"/>
              <w:spacing w:line="273" w:lineRule="exact"/>
              <w:ind w:left="107"/>
              <w:rPr>
                <w:sz w:val="24"/>
                <w:lang w:val="en-US"/>
              </w:rPr>
            </w:pPr>
            <w:r>
              <w:rPr>
                <w:sz w:val="24"/>
              </w:rPr>
              <w:t xml:space="preserve">Màn hình </w:t>
            </w:r>
            <w:r w:rsidR="00BE2D4D">
              <w:rPr>
                <w:sz w:val="24"/>
                <w:lang w:val="en-US"/>
              </w:rPr>
              <w:t>Chi Tiết Bán Lẽ</w:t>
            </w:r>
          </w:p>
        </w:tc>
        <w:tc>
          <w:tcPr>
            <w:tcW w:w="2926" w:type="dxa"/>
          </w:tcPr>
          <w:p w:rsidR="00010641" w:rsidRDefault="00063B6F">
            <w:pPr>
              <w:pStyle w:val="TableParagraph"/>
              <w:spacing w:line="273" w:lineRule="exact"/>
              <w:rPr>
                <w:sz w:val="24"/>
              </w:rPr>
            </w:pPr>
            <w:r>
              <w:rPr>
                <w:sz w:val="24"/>
              </w:rPr>
              <w:t>Màn hình chính có:</w:t>
            </w:r>
          </w:p>
          <w:p w:rsidR="00010641" w:rsidRDefault="00063B6F">
            <w:pPr>
              <w:pStyle w:val="TableParagraph"/>
              <w:numPr>
                <w:ilvl w:val="0"/>
                <w:numId w:val="17"/>
              </w:numPr>
              <w:tabs>
                <w:tab w:val="left" w:pos="249"/>
              </w:tabs>
              <w:rPr>
                <w:sz w:val="24"/>
              </w:rPr>
            </w:pPr>
            <w:r>
              <w:rPr>
                <w:sz w:val="24"/>
              </w:rPr>
              <w:t>1</w:t>
            </w:r>
            <w:r>
              <w:rPr>
                <w:spacing w:val="-1"/>
                <w:sz w:val="24"/>
              </w:rPr>
              <w:t xml:space="preserve"> </w:t>
            </w:r>
            <w:r>
              <w:rPr>
                <w:sz w:val="24"/>
              </w:rPr>
              <w:t>listview</w:t>
            </w:r>
          </w:p>
          <w:p w:rsidR="00010641" w:rsidRDefault="00BE2D4D">
            <w:pPr>
              <w:pStyle w:val="TableParagraph"/>
              <w:numPr>
                <w:ilvl w:val="0"/>
                <w:numId w:val="17"/>
              </w:numPr>
              <w:tabs>
                <w:tab w:val="left" w:pos="249"/>
              </w:tabs>
              <w:rPr>
                <w:sz w:val="24"/>
              </w:rPr>
            </w:pPr>
            <w:r>
              <w:rPr>
                <w:sz w:val="24"/>
                <w:lang w:val="en-US"/>
              </w:rPr>
              <w:t>1</w:t>
            </w:r>
            <w:r w:rsidR="00063B6F">
              <w:rPr>
                <w:sz w:val="24"/>
              </w:rPr>
              <w:t xml:space="preserve"> Button</w:t>
            </w:r>
          </w:p>
        </w:tc>
        <w:tc>
          <w:tcPr>
            <w:tcW w:w="1334" w:type="dxa"/>
          </w:tcPr>
          <w:p w:rsidR="00010641" w:rsidRDefault="00063B6F">
            <w:pPr>
              <w:pStyle w:val="TableParagraph"/>
              <w:spacing w:line="273" w:lineRule="exact"/>
              <w:rPr>
                <w:sz w:val="24"/>
              </w:rPr>
            </w:pPr>
            <w:r>
              <w:rPr>
                <w:sz w:val="24"/>
              </w:rPr>
              <w:t>Thiết kế</w:t>
            </w:r>
          </w:p>
        </w:tc>
        <w:tc>
          <w:tcPr>
            <w:tcW w:w="2130" w:type="dxa"/>
          </w:tcPr>
          <w:p w:rsidR="00010641" w:rsidRDefault="00063B6F">
            <w:pPr>
              <w:pStyle w:val="TableParagraph"/>
              <w:spacing w:line="273" w:lineRule="exact"/>
              <w:rPr>
                <w:sz w:val="24"/>
              </w:rPr>
            </w:pPr>
            <w:r>
              <w:rPr>
                <w:sz w:val="24"/>
              </w:rPr>
              <w:t>Hoàn thành</w:t>
            </w:r>
          </w:p>
        </w:tc>
      </w:tr>
      <w:tr w:rsidR="00010641">
        <w:trPr>
          <w:trHeight w:val="971"/>
        </w:trPr>
        <w:tc>
          <w:tcPr>
            <w:tcW w:w="2130" w:type="dxa"/>
          </w:tcPr>
          <w:p w:rsidR="00010641" w:rsidRDefault="00063B6F" w:rsidP="00BE2D4D">
            <w:pPr>
              <w:pStyle w:val="TableParagraph"/>
              <w:ind w:left="107" w:right="273"/>
              <w:rPr>
                <w:sz w:val="24"/>
              </w:rPr>
            </w:pPr>
            <w:r>
              <w:rPr>
                <w:sz w:val="24"/>
              </w:rPr>
              <w:t>Button “</w:t>
            </w:r>
            <w:r w:rsidR="00BE2D4D">
              <w:rPr>
                <w:sz w:val="24"/>
                <w:lang w:val="en-US"/>
              </w:rPr>
              <w:t>Quay lại</w:t>
            </w:r>
            <w:r>
              <w:rPr>
                <w:sz w:val="24"/>
                <w:lang w:val="en-US"/>
              </w:rPr>
              <w:t>”</w:t>
            </w:r>
          </w:p>
        </w:tc>
        <w:tc>
          <w:tcPr>
            <w:tcW w:w="2926" w:type="dxa"/>
          </w:tcPr>
          <w:p w:rsidR="00010641" w:rsidRDefault="00BE2D4D">
            <w:pPr>
              <w:pStyle w:val="TableParagraph"/>
              <w:ind w:right="295"/>
              <w:rPr>
                <w:sz w:val="24"/>
              </w:rPr>
            </w:pPr>
            <w:r>
              <w:rPr>
                <w:sz w:val="24"/>
                <w:lang w:val="en-US"/>
              </w:rPr>
              <w:t>Quay lại Home</w:t>
            </w:r>
          </w:p>
        </w:tc>
        <w:tc>
          <w:tcPr>
            <w:tcW w:w="1334" w:type="dxa"/>
          </w:tcPr>
          <w:p w:rsidR="00010641" w:rsidRDefault="00063B6F">
            <w:pPr>
              <w:pStyle w:val="TableParagraph"/>
              <w:spacing w:line="274" w:lineRule="exact"/>
              <w:rPr>
                <w:sz w:val="24"/>
              </w:rPr>
            </w:pPr>
            <w:r>
              <w:rPr>
                <w:sz w:val="24"/>
              </w:rPr>
              <w:t>Click</w:t>
            </w:r>
          </w:p>
        </w:tc>
        <w:tc>
          <w:tcPr>
            <w:tcW w:w="2130" w:type="dxa"/>
          </w:tcPr>
          <w:p w:rsidR="00010641" w:rsidRDefault="00063B6F">
            <w:pPr>
              <w:pStyle w:val="TableParagraph"/>
              <w:ind w:right="239"/>
              <w:rPr>
                <w:sz w:val="24"/>
              </w:rPr>
            </w:pPr>
            <w:r>
              <w:rPr>
                <w:sz w:val="24"/>
                <w:lang w:val="en-US"/>
              </w:rPr>
              <w:t>Hoàn thành</w:t>
            </w:r>
          </w:p>
        </w:tc>
      </w:tr>
      <w:tr w:rsidR="00010641">
        <w:trPr>
          <w:trHeight w:val="971"/>
        </w:trPr>
        <w:tc>
          <w:tcPr>
            <w:tcW w:w="2130" w:type="dxa"/>
          </w:tcPr>
          <w:p w:rsidR="00010641" w:rsidRDefault="00063B6F">
            <w:pPr>
              <w:pStyle w:val="TableParagraph"/>
              <w:spacing w:line="273" w:lineRule="exact"/>
              <w:ind w:left="107"/>
              <w:rPr>
                <w:sz w:val="24"/>
              </w:rPr>
            </w:pPr>
            <w:r>
              <w:rPr>
                <w:sz w:val="24"/>
              </w:rPr>
              <w:t>Listview</w:t>
            </w:r>
          </w:p>
        </w:tc>
        <w:tc>
          <w:tcPr>
            <w:tcW w:w="2926" w:type="dxa"/>
          </w:tcPr>
          <w:p w:rsidR="00010641" w:rsidRDefault="00063B6F">
            <w:pPr>
              <w:pStyle w:val="TableParagraph"/>
              <w:ind w:right="315"/>
              <w:rPr>
                <w:sz w:val="24"/>
              </w:rPr>
            </w:pPr>
            <w:r>
              <w:rPr>
                <w:sz w:val="24"/>
              </w:rPr>
              <w:t xml:space="preserve">Hiển thị các thông tin </w:t>
            </w:r>
            <w:r w:rsidR="00BE2D4D">
              <w:rPr>
                <w:sz w:val="24"/>
                <w:lang w:val="en-US"/>
              </w:rPr>
              <w:t xml:space="preserve">được tham chiếu từ </w:t>
            </w:r>
            <w:r w:rsidR="00454166">
              <w:rPr>
                <w:sz w:val="24"/>
                <w:lang w:val="en-US"/>
              </w:rPr>
              <w:t>bảng Hóa đơn và Thuốc</w:t>
            </w:r>
          </w:p>
        </w:tc>
        <w:tc>
          <w:tcPr>
            <w:tcW w:w="1334" w:type="dxa"/>
          </w:tcPr>
          <w:p w:rsidR="00010641" w:rsidRDefault="00063B6F">
            <w:pPr>
              <w:pStyle w:val="TableParagraph"/>
              <w:spacing w:line="273" w:lineRule="exact"/>
              <w:rPr>
                <w:sz w:val="24"/>
              </w:rPr>
            </w:pPr>
            <w:r>
              <w:rPr>
                <w:sz w:val="24"/>
              </w:rPr>
              <w:t>View</w:t>
            </w:r>
          </w:p>
        </w:tc>
        <w:tc>
          <w:tcPr>
            <w:tcW w:w="2130" w:type="dxa"/>
          </w:tcPr>
          <w:p w:rsidR="00010641" w:rsidRDefault="00411178">
            <w:pPr>
              <w:pStyle w:val="TableParagraph"/>
              <w:ind w:right="243"/>
              <w:jc w:val="both"/>
              <w:rPr>
                <w:sz w:val="24"/>
              </w:rPr>
            </w:pPr>
            <w:r>
              <w:rPr>
                <w:sz w:val="24"/>
              </w:rPr>
              <w:t xml:space="preserve">Hiển thị các thông tin </w:t>
            </w:r>
            <w:r>
              <w:rPr>
                <w:sz w:val="24"/>
                <w:lang w:val="en-US"/>
              </w:rPr>
              <w:t>được tham chiếu từ bảng Hóa đơn và Thuốc</w:t>
            </w:r>
          </w:p>
        </w:tc>
      </w:tr>
    </w:tbl>
    <w:p w:rsidR="00010641" w:rsidRDefault="00010641">
      <w:pPr>
        <w:pStyle w:val="BodyText"/>
        <w:rPr>
          <w:b/>
          <w:sz w:val="28"/>
        </w:rPr>
      </w:pPr>
    </w:p>
    <w:p w:rsidR="00010641" w:rsidRDefault="00063B6F">
      <w:pPr>
        <w:spacing w:before="193" w:line="451" w:lineRule="auto"/>
        <w:ind w:left="940" w:right="6737" w:hanging="721"/>
        <w:rPr>
          <w:sz w:val="24"/>
          <w:lang w:val="en-US"/>
        </w:rPr>
      </w:pPr>
      <w:r>
        <w:rPr>
          <w:b/>
          <w:sz w:val="24"/>
        </w:rPr>
        <w:t xml:space="preserve">Làm thế nào: </w:t>
      </w:r>
      <w:r>
        <w:rPr>
          <w:sz w:val="24"/>
        </w:rPr>
        <w:t xml:space="preserve">Màn hình </w:t>
      </w:r>
      <w:r w:rsidR="00411178">
        <w:rPr>
          <w:sz w:val="24"/>
          <w:lang w:val="en-US"/>
        </w:rPr>
        <w:t>Chi Tiết Bán Lẽ</w:t>
      </w:r>
    </w:p>
    <w:p w:rsidR="00010641" w:rsidRDefault="00063B6F">
      <w:pPr>
        <w:pStyle w:val="ListParagraph"/>
        <w:numPr>
          <w:ilvl w:val="1"/>
          <w:numId w:val="11"/>
        </w:numPr>
        <w:tabs>
          <w:tab w:val="left" w:pos="1661"/>
        </w:tabs>
        <w:spacing w:before="3"/>
        <w:ind w:left="1660" w:hanging="361"/>
        <w:rPr>
          <w:rFonts w:ascii="Courier New" w:hAnsi="Courier New"/>
          <w:sz w:val="24"/>
        </w:rPr>
      </w:pPr>
      <w:bookmarkStart w:id="7" w:name="_bookmark7"/>
      <w:bookmarkEnd w:id="7"/>
      <w:r>
        <w:rPr>
          <w:sz w:val="24"/>
        </w:rPr>
        <w:t>Ứng dụng đưa ra màn hình những thông tin</w:t>
      </w:r>
      <w:r>
        <w:rPr>
          <w:sz w:val="24"/>
          <w:lang w:val="en-US"/>
        </w:rPr>
        <w:t xml:space="preserve"> bài hát</w:t>
      </w:r>
      <w:r>
        <w:rPr>
          <w:sz w:val="24"/>
        </w:rPr>
        <w:t>:</w:t>
      </w:r>
    </w:p>
    <w:p w:rsidR="00010641" w:rsidRDefault="00411178">
      <w:pPr>
        <w:pStyle w:val="ListParagraph"/>
        <w:numPr>
          <w:ilvl w:val="0"/>
          <w:numId w:val="12"/>
        </w:numPr>
        <w:tabs>
          <w:tab w:val="left" w:pos="940"/>
          <w:tab w:val="left" w:pos="941"/>
        </w:tabs>
        <w:spacing w:before="20"/>
        <w:rPr>
          <w:sz w:val="24"/>
        </w:rPr>
      </w:pPr>
      <w:r>
        <w:rPr>
          <w:sz w:val="24"/>
          <w:lang w:val="en-US"/>
        </w:rPr>
        <w:t>ListView Hiển thị thông tin</w:t>
      </w:r>
    </w:p>
    <w:p w:rsidR="00010641" w:rsidRDefault="00063B6F">
      <w:pPr>
        <w:pStyle w:val="ListParagraph"/>
        <w:tabs>
          <w:tab w:val="left" w:pos="940"/>
          <w:tab w:val="left" w:pos="941"/>
        </w:tabs>
        <w:spacing w:before="41" w:line="448" w:lineRule="auto"/>
        <w:ind w:left="579" w:right="5954" w:firstLine="0"/>
        <w:rPr>
          <w:sz w:val="24"/>
        </w:rPr>
      </w:pPr>
      <w:r>
        <w:rPr>
          <w:sz w:val="24"/>
          <w:lang w:val="en-US"/>
        </w:rPr>
        <w:tab/>
        <w:t xml:space="preserve">    </w:t>
      </w:r>
      <w:r>
        <w:rPr>
          <w:sz w:val="24"/>
        </w:rPr>
        <w:t>Button</w:t>
      </w:r>
      <w:r>
        <w:rPr>
          <w:spacing w:val="-1"/>
          <w:sz w:val="24"/>
        </w:rPr>
        <w:t xml:space="preserve"> </w:t>
      </w:r>
      <w:r>
        <w:rPr>
          <w:sz w:val="24"/>
        </w:rPr>
        <w:t>“</w:t>
      </w:r>
      <w:r w:rsidR="00411178">
        <w:rPr>
          <w:sz w:val="24"/>
          <w:lang w:val="en-US"/>
        </w:rPr>
        <w:t>Quay Lại</w:t>
      </w:r>
      <w:r>
        <w:rPr>
          <w:sz w:val="24"/>
        </w:rPr>
        <w:t>”</w:t>
      </w:r>
    </w:p>
    <w:p w:rsidR="00010641" w:rsidRPr="00411178" w:rsidRDefault="00063B6F">
      <w:pPr>
        <w:pStyle w:val="ListParagraph"/>
        <w:numPr>
          <w:ilvl w:val="1"/>
          <w:numId w:val="12"/>
        </w:numPr>
        <w:tabs>
          <w:tab w:val="left" w:pos="1661"/>
        </w:tabs>
        <w:spacing w:before="2"/>
        <w:ind w:left="1660" w:hanging="361"/>
        <w:rPr>
          <w:sz w:val="24"/>
        </w:rPr>
      </w:pPr>
      <w:r>
        <w:rPr>
          <w:sz w:val="24"/>
        </w:rPr>
        <w:t>Click button</w:t>
      </w:r>
      <w:r>
        <w:rPr>
          <w:spacing w:val="-2"/>
          <w:sz w:val="24"/>
        </w:rPr>
        <w:t xml:space="preserve"> </w:t>
      </w:r>
      <w:r>
        <w:rPr>
          <w:spacing w:val="-2"/>
          <w:sz w:val="24"/>
          <w:lang w:val="en-US"/>
        </w:rPr>
        <w:t>Thêm</w:t>
      </w:r>
      <w:r w:rsidR="00411178">
        <w:rPr>
          <w:spacing w:val="-2"/>
          <w:sz w:val="24"/>
          <w:lang w:val="en-US"/>
        </w:rPr>
        <w:t xml:space="preserve"> </w:t>
      </w:r>
    </w:p>
    <w:p w:rsidR="00411178" w:rsidRDefault="00411178">
      <w:pPr>
        <w:pStyle w:val="ListParagraph"/>
        <w:numPr>
          <w:ilvl w:val="1"/>
          <w:numId w:val="12"/>
        </w:numPr>
        <w:tabs>
          <w:tab w:val="left" w:pos="1661"/>
        </w:tabs>
        <w:spacing w:before="2"/>
        <w:ind w:left="1660" w:hanging="361"/>
        <w:rPr>
          <w:sz w:val="24"/>
        </w:rPr>
      </w:pPr>
      <w:r>
        <w:rPr>
          <w:spacing w:val="-2"/>
          <w:sz w:val="24"/>
          <w:lang w:val="en-US"/>
        </w:rPr>
        <w:t>Quay lại Home</w:t>
      </w:r>
    </w:p>
    <w:p w:rsidR="00010641" w:rsidRDefault="00063B6F" w:rsidP="000E08B1">
      <w:pPr>
        <w:pStyle w:val="ListParagraph"/>
        <w:tabs>
          <w:tab w:val="left" w:pos="940"/>
          <w:tab w:val="left" w:pos="941"/>
        </w:tabs>
        <w:spacing w:before="41" w:line="448" w:lineRule="auto"/>
        <w:ind w:left="579" w:right="5954" w:firstLine="0"/>
        <w:rPr>
          <w:sz w:val="24"/>
        </w:rPr>
      </w:pPr>
      <w:r>
        <w:rPr>
          <w:sz w:val="24"/>
          <w:lang w:val="en-US"/>
        </w:rPr>
        <w:t>`</w:t>
      </w:r>
      <w:r>
        <w:rPr>
          <w:sz w:val="24"/>
          <w:lang w:val="en-US"/>
        </w:rPr>
        <w:tab/>
      </w:r>
    </w:p>
    <w:p w:rsidR="00010641" w:rsidRDefault="00063B6F">
      <w:pPr>
        <w:pStyle w:val="Heading1"/>
      </w:pPr>
      <w:r>
        <w:rPr>
          <w:color w:val="365F91"/>
        </w:rPr>
        <w:t>CH</w:t>
      </w:r>
      <w:r w:rsidR="009866C8">
        <w:rPr>
          <w:color w:val="365F91"/>
          <w:lang w:val="en-US"/>
        </w:rPr>
        <w:t>ƯƠN</w:t>
      </w:r>
      <w:r>
        <w:rPr>
          <w:color w:val="365F91"/>
        </w:rPr>
        <w:t>G 3. CÀI ĐẶT</w:t>
      </w:r>
    </w:p>
    <w:p w:rsidR="00010641" w:rsidRDefault="00010641">
      <w:pPr>
        <w:pStyle w:val="BodyText"/>
        <w:spacing w:before="1"/>
        <w:rPr>
          <w:b/>
          <w:sz w:val="48"/>
        </w:rPr>
      </w:pPr>
    </w:p>
    <w:p w:rsidR="00010641" w:rsidRDefault="00063B6F">
      <w:pPr>
        <w:pStyle w:val="Heading2"/>
        <w:numPr>
          <w:ilvl w:val="1"/>
          <w:numId w:val="18"/>
        </w:numPr>
        <w:tabs>
          <w:tab w:val="left" w:pos="1676"/>
        </w:tabs>
      </w:pPr>
      <w:bookmarkStart w:id="8" w:name="_bookmark8"/>
      <w:bookmarkEnd w:id="8"/>
      <w:r>
        <w:t>Màn hình</w:t>
      </w:r>
      <w:r>
        <w:rPr>
          <w:spacing w:val="-2"/>
        </w:rPr>
        <w:t xml:space="preserve"> </w:t>
      </w:r>
      <w:r>
        <w:t>home</w:t>
      </w:r>
    </w:p>
    <w:p w:rsidR="00010641" w:rsidRDefault="00063B6F">
      <w:pPr>
        <w:pStyle w:val="BodyText"/>
        <w:spacing w:before="248"/>
        <w:ind w:left="580"/>
      </w:pPr>
      <w:r>
        <w:t>Sử dụng Navigation drawer menu</w:t>
      </w:r>
    </w:p>
    <w:p w:rsidR="00010641" w:rsidRDefault="00063B6F">
      <w:pPr>
        <w:pStyle w:val="BodyText"/>
        <w:spacing w:before="8"/>
        <w:rPr>
          <w:sz w:val="17"/>
        </w:rPr>
      </w:pPr>
      <w:r>
        <w:rPr>
          <w:noProof/>
          <w:lang w:val="en-US"/>
        </w:rPr>
        <w:drawing>
          <wp:anchor distT="0" distB="0" distL="0" distR="0" simplePos="0" relativeHeight="251651584" behindDoc="0" locked="0" layoutInCell="1" allowOverlap="1">
            <wp:simplePos x="0" y="0"/>
            <wp:positionH relativeFrom="page">
              <wp:posOffset>1381125</wp:posOffset>
            </wp:positionH>
            <wp:positionV relativeFrom="paragraph">
              <wp:posOffset>153670</wp:posOffset>
            </wp:positionV>
            <wp:extent cx="4261485" cy="2724785"/>
            <wp:effectExtent l="0" t="0" r="0" b="0"/>
            <wp:wrapTopAndBottom/>
            <wp:docPr id="31" name="image10.png" descr="D:\hinh code\Nav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png" descr="D:\hinh code\NavBar1.PNG"/>
                    <pic:cNvPicPr>
                      <a:picLocks noChangeAspect="1"/>
                    </pic:cNvPicPr>
                  </pic:nvPicPr>
                  <pic:blipFill>
                    <a:blip r:embed="rId25" cstate="print"/>
                    <a:stretch>
                      <a:fillRect/>
                    </a:stretch>
                  </pic:blipFill>
                  <pic:spPr>
                    <a:xfrm>
                      <a:off x="0" y="0"/>
                      <a:ext cx="4261333" cy="2724912"/>
                    </a:xfrm>
                    <a:prstGeom prst="rect">
                      <a:avLst/>
                    </a:prstGeom>
                  </pic:spPr>
                </pic:pic>
              </a:graphicData>
            </a:graphic>
          </wp:anchor>
        </w:drawing>
      </w:r>
    </w:p>
    <w:p w:rsidR="00010641" w:rsidRDefault="00010641">
      <w:pPr>
        <w:pStyle w:val="BodyText"/>
        <w:rPr>
          <w:sz w:val="20"/>
        </w:rPr>
      </w:pPr>
    </w:p>
    <w:p w:rsidR="00010641" w:rsidRDefault="00010641">
      <w:pPr>
        <w:pStyle w:val="BodyText"/>
        <w:rPr>
          <w:sz w:val="20"/>
        </w:rPr>
      </w:pPr>
    </w:p>
    <w:p w:rsidR="00010641" w:rsidRDefault="00063B6F">
      <w:pPr>
        <w:pStyle w:val="BodyText"/>
        <w:spacing w:before="1"/>
      </w:pPr>
      <w:r>
        <w:rPr>
          <w:noProof/>
          <w:lang w:val="en-US"/>
        </w:rPr>
        <w:drawing>
          <wp:anchor distT="0" distB="0" distL="0" distR="0" simplePos="0" relativeHeight="251652608" behindDoc="0" locked="0" layoutInCell="1" allowOverlap="1">
            <wp:simplePos x="0" y="0"/>
            <wp:positionH relativeFrom="page">
              <wp:posOffset>1381125</wp:posOffset>
            </wp:positionH>
            <wp:positionV relativeFrom="paragraph">
              <wp:posOffset>200660</wp:posOffset>
            </wp:positionV>
            <wp:extent cx="5196205" cy="3574415"/>
            <wp:effectExtent l="0" t="0" r="0" b="0"/>
            <wp:wrapTopAndBottom/>
            <wp:docPr id="33" name="image11.png" descr="D:\hinh code\Nav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png" descr="D:\hinh code\NavBar2.PNG"/>
                    <pic:cNvPicPr>
                      <a:picLocks noChangeAspect="1"/>
                    </pic:cNvPicPr>
                  </pic:nvPicPr>
                  <pic:blipFill>
                    <a:blip r:embed="rId26" cstate="print"/>
                    <a:stretch>
                      <a:fillRect/>
                    </a:stretch>
                  </pic:blipFill>
                  <pic:spPr>
                    <a:xfrm>
                      <a:off x="0" y="0"/>
                      <a:ext cx="5196042" cy="3574256"/>
                    </a:xfrm>
                    <a:prstGeom prst="rect">
                      <a:avLst/>
                    </a:prstGeom>
                  </pic:spPr>
                </pic:pic>
              </a:graphicData>
            </a:graphic>
          </wp:anchor>
        </w:drawing>
      </w:r>
    </w:p>
    <w:p w:rsidR="00010641" w:rsidRDefault="00010641">
      <w:pPr>
        <w:sectPr w:rsidR="00010641">
          <w:pgSz w:w="12240" w:h="15840"/>
          <w:pgMar w:top="1160" w:right="980" w:bottom="1200" w:left="1220" w:header="764" w:footer="1012" w:gutter="0"/>
          <w:cols w:space="720"/>
        </w:sect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63B6F">
      <w:pPr>
        <w:pStyle w:val="Heading2"/>
        <w:numPr>
          <w:ilvl w:val="1"/>
          <w:numId w:val="18"/>
        </w:numPr>
        <w:tabs>
          <w:tab w:val="left" w:pos="1676"/>
        </w:tabs>
        <w:spacing w:before="205"/>
      </w:pPr>
      <w:bookmarkStart w:id="9" w:name="_bookmark9"/>
      <w:bookmarkEnd w:id="9"/>
      <w:r>
        <w:t xml:space="preserve">Màn hình xem thông tin </w:t>
      </w:r>
      <w:r w:rsidR="00BD7403">
        <w:rPr>
          <w:lang w:val="en-US"/>
        </w:rPr>
        <w:t>NHÀ THUỐC</w:t>
      </w:r>
    </w:p>
    <w:p w:rsidR="00010641" w:rsidRDefault="00063B6F">
      <w:pPr>
        <w:pStyle w:val="BodyText"/>
        <w:spacing w:before="246"/>
        <w:ind w:left="580"/>
      </w:pPr>
      <w:r>
        <w:t>Hàm GetCurrentWeatherData:</w:t>
      </w:r>
    </w:p>
    <w:p w:rsidR="00010641" w:rsidRDefault="00063B6F">
      <w:pPr>
        <w:pStyle w:val="BodyText"/>
        <w:spacing w:before="8"/>
        <w:rPr>
          <w:sz w:val="17"/>
        </w:rPr>
      </w:pPr>
      <w:r>
        <w:rPr>
          <w:noProof/>
          <w:lang w:val="en-US"/>
        </w:rPr>
        <w:drawing>
          <wp:anchor distT="0" distB="0" distL="0" distR="0" simplePos="0" relativeHeight="251653632" behindDoc="0" locked="0" layoutInCell="1" allowOverlap="1">
            <wp:simplePos x="0" y="0"/>
            <wp:positionH relativeFrom="page">
              <wp:posOffset>1143000</wp:posOffset>
            </wp:positionH>
            <wp:positionV relativeFrom="paragraph">
              <wp:posOffset>154305</wp:posOffset>
            </wp:positionV>
            <wp:extent cx="5986145" cy="3337560"/>
            <wp:effectExtent l="0" t="0" r="0" b="0"/>
            <wp:wrapTopAndBottom/>
            <wp:docPr id="35" name="image12.jpeg" descr="D:\hinh code\MainGetCurr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jpeg" descr="D:\hinh code\MainGetCurrent1.PNG"/>
                    <pic:cNvPicPr>
                      <a:picLocks noChangeAspect="1"/>
                    </pic:cNvPicPr>
                  </pic:nvPicPr>
                  <pic:blipFill>
                    <a:blip r:embed="rId27" cstate="print"/>
                    <a:stretch>
                      <a:fillRect/>
                    </a:stretch>
                  </pic:blipFill>
                  <pic:spPr>
                    <a:xfrm>
                      <a:off x="0" y="0"/>
                      <a:ext cx="5986031" cy="3337655"/>
                    </a:xfrm>
                    <a:prstGeom prst="rect">
                      <a:avLst/>
                    </a:prstGeom>
                  </pic:spPr>
                </pic:pic>
              </a:graphicData>
            </a:graphic>
          </wp:anchor>
        </w:drawing>
      </w:r>
      <w:r>
        <w:rPr>
          <w:noProof/>
          <w:lang w:val="en-US"/>
        </w:rPr>
        <w:drawing>
          <wp:anchor distT="0" distB="0" distL="0" distR="0" simplePos="0" relativeHeight="251654656" behindDoc="0" locked="0" layoutInCell="1" allowOverlap="1">
            <wp:simplePos x="0" y="0"/>
            <wp:positionH relativeFrom="page">
              <wp:posOffset>1143000</wp:posOffset>
            </wp:positionH>
            <wp:positionV relativeFrom="paragraph">
              <wp:posOffset>3622040</wp:posOffset>
            </wp:positionV>
            <wp:extent cx="5909310" cy="3413760"/>
            <wp:effectExtent l="0" t="0" r="0" b="0"/>
            <wp:wrapTopAndBottom/>
            <wp:docPr id="37" name="image13.jpeg" descr="D:\hinh code\MainGetCurr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jpeg" descr="D:\hinh code\MainGetCurrent2.PNG"/>
                    <pic:cNvPicPr>
                      <a:picLocks noChangeAspect="1"/>
                    </pic:cNvPicPr>
                  </pic:nvPicPr>
                  <pic:blipFill>
                    <a:blip r:embed="rId28" cstate="print"/>
                    <a:stretch>
                      <a:fillRect/>
                    </a:stretch>
                  </pic:blipFill>
                  <pic:spPr>
                    <a:xfrm>
                      <a:off x="0" y="0"/>
                      <a:ext cx="5909276" cy="3413569"/>
                    </a:xfrm>
                    <a:prstGeom prst="rect">
                      <a:avLst/>
                    </a:prstGeom>
                  </pic:spPr>
                </pic:pic>
              </a:graphicData>
            </a:graphic>
          </wp:anchor>
        </w:drawing>
      </w:r>
    </w:p>
    <w:p w:rsidR="00010641" w:rsidRDefault="00010641">
      <w:pPr>
        <w:pStyle w:val="BodyText"/>
        <w:spacing w:before="10"/>
        <w:rPr>
          <w:sz w:val="11"/>
        </w:rPr>
      </w:pPr>
    </w:p>
    <w:p w:rsidR="00010641" w:rsidRDefault="00010641">
      <w:pPr>
        <w:rPr>
          <w:sz w:val="11"/>
        </w:rPr>
        <w:sectPr w:rsidR="00010641">
          <w:pgSz w:w="12240" w:h="15840"/>
          <w:pgMar w:top="1160" w:right="980" w:bottom="1200" w:left="1220" w:header="764" w:footer="1012" w:gutter="0"/>
          <w:cols w:space="720"/>
        </w:sectPr>
      </w:pPr>
    </w:p>
    <w:p w:rsidR="00010641" w:rsidRDefault="00010641">
      <w:pPr>
        <w:pStyle w:val="BodyText"/>
        <w:spacing w:before="9"/>
        <w:rPr>
          <w:sz w:val="7"/>
        </w:rPr>
      </w:pPr>
    </w:p>
    <w:p w:rsidR="00010641" w:rsidRDefault="00063B6F">
      <w:pPr>
        <w:pStyle w:val="BodyText"/>
        <w:ind w:left="804"/>
        <w:rPr>
          <w:sz w:val="20"/>
        </w:rPr>
      </w:pPr>
      <w:r>
        <w:rPr>
          <w:noProof/>
          <w:sz w:val="20"/>
          <w:lang w:val="en-US"/>
        </w:rPr>
        <w:drawing>
          <wp:inline distT="0" distB="0" distL="0" distR="0">
            <wp:extent cx="2167255" cy="509905"/>
            <wp:effectExtent l="0" t="0" r="0" b="0"/>
            <wp:docPr id="39" name="image14.png" descr="D:\hinh code\MainGetCurr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png" descr="D:\hinh code\MainGetCurrent3.PNG"/>
                    <pic:cNvPicPr>
                      <a:picLocks noChangeAspect="1"/>
                    </pic:cNvPicPr>
                  </pic:nvPicPr>
                  <pic:blipFill>
                    <a:blip r:embed="rId29" cstate="print"/>
                    <a:stretch>
                      <a:fillRect/>
                    </a:stretch>
                  </pic:blipFill>
                  <pic:spPr>
                    <a:xfrm>
                      <a:off x="0" y="0"/>
                      <a:ext cx="2167546" cy="510349"/>
                    </a:xfrm>
                    <a:prstGeom prst="rect">
                      <a:avLst/>
                    </a:prstGeom>
                  </pic:spPr>
                </pic:pic>
              </a:graphicData>
            </a:graphic>
          </wp:inline>
        </w:drawing>
      </w: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5"/>
        </w:rPr>
      </w:pPr>
    </w:p>
    <w:p w:rsidR="00010641" w:rsidRDefault="00063B6F">
      <w:pPr>
        <w:pStyle w:val="Heading2"/>
        <w:numPr>
          <w:ilvl w:val="1"/>
          <w:numId w:val="18"/>
        </w:numPr>
        <w:tabs>
          <w:tab w:val="left" w:pos="1676"/>
        </w:tabs>
        <w:spacing w:before="88"/>
      </w:pPr>
      <w:bookmarkStart w:id="10" w:name="_bookmark10"/>
      <w:bookmarkEnd w:id="10"/>
      <w:r>
        <w:t xml:space="preserve">Màn hình xem </w:t>
      </w:r>
      <w:r w:rsidR="00BD7403">
        <w:rPr>
          <w:lang w:val="en-US"/>
        </w:rPr>
        <w:t>Chi Tiết Bán Lẽ</w:t>
      </w:r>
    </w:p>
    <w:p w:rsidR="00010641" w:rsidRPr="00BD7403" w:rsidRDefault="00063B6F">
      <w:pPr>
        <w:pStyle w:val="BodyText"/>
        <w:spacing w:before="246"/>
        <w:ind w:left="580"/>
        <w:rPr>
          <w:lang w:val="en-US"/>
        </w:rPr>
      </w:pPr>
      <w:r>
        <w:rPr>
          <w:noProof/>
          <w:lang w:val="en-US"/>
        </w:rPr>
        <w:drawing>
          <wp:anchor distT="0" distB="0" distL="0" distR="0" simplePos="0" relativeHeight="251655680" behindDoc="0" locked="0" layoutInCell="1" allowOverlap="1">
            <wp:simplePos x="0" y="0"/>
            <wp:positionH relativeFrom="page">
              <wp:posOffset>1143000</wp:posOffset>
            </wp:positionH>
            <wp:positionV relativeFrom="paragraph">
              <wp:posOffset>358775</wp:posOffset>
            </wp:positionV>
            <wp:extent cx="5937885" cy="2997835"/>
            <wp:effectExtent l="0" t="0" r="0" b="0"/>
            <wp:wrapTopAndBottom/>
            <wp:docPr id="41" name="image15.jpeg" descr="D:\hinh code\Get7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jpeg" descr="D:\hinh code\Get7Day1.PNG"/>
                    <pic:cNvPicPr>
                      <a:picLocks noChangeAspect="1"/>
                    </pic:cNvPicPr>
                  </pic:nvPicPr>
                  <pic:blipFill>
                    <a:blip r:embed="rId30" cstate="print"/>
                    <a:stretch>
                      <a:fillRect/>
                    </a:stretch>
                  </pic:blipFill>
                  <pic:spPr>
                    <a:xfrm>
                      <a:off x="0" y="0"/>
                      <a:ext cx="5938056" cy="2998089"/>
                    </a:xfrm>
                    <a:prstGeom prst="rect">
                      <a:avLst/>
                    </a:prstGeom>
                  </pic:spPr>
                </pic:pic>
              </a:graphicData>
            </a:graphic>
          </wp:anchor>
        </w:drawing>
      </w:r>
      <w:r w:rsidR="00BD7403">
        <w:t xml:space="preserve">Hàm </w:t>
      </w:r>
      <w:bookmarkStart w:id="11" w:name="_GoBack"/>
      <w:bookmarkEnd w:id="11"/>
    </w:p>
    <w:p w:rsidR="00010641" w:rsidRDefault="00010641">
      <w:pPr>
        <w:pStyle w:val="BodyText"/>
        <w:rPr>
          <w:sz w:val="20"/>
        </w:rPr>
      </w:pPr>
    </w:p>
    <w:p w:rsidR="00010641" w:rsidRDefault="00010641">
      <w:pPr>
        <w:pStyle w:val="BodyText"/>
        <w:rPr>
          <w:sz w:val="20"/>
        </w:rPr>
      </w:pPr>
    </w:p>
    <w:p w:rsidR="00010641" w:rsidRDefault="00063B6F">
      <w:pPr>
        <w:pStyle w:val="BodyText"/>
        <w:spacing w:before="2"/>
        <w:rPr>
          <w:sz w:val="18"/>
        </w:rPr>
      </w:pPr>
      <w:r>
        <w:rPr>
          <w:noProof/>
          <w:lang w:val="en-US"/>
        </w:rPr>
        <w:drawing>
          <wp:anchor distT="0" distB="0" distL="0" distR="0" simplePos="0" relativeHeight="251656704" behindDoc="0" locked="0" layoutInCell="1" allowOverlap="1">
            <wp:simplePos x="0" y="0"/>
            <wp:positionH relativeFrom="page">
              <wp:posOffset>1229995</wp:posOffset>
            </wp:positionH>
            <wp:positionV relativeFrom="paragraph">
              <wp:posOffset>157480</wp:posOffset>
            </wp:positionV>
            <wp:extent cx="5621020" cy="3169920"/>
            <wp:effectExtent l="0" t="0" r="0" b="0"/>
            <wp:wrapTopAndBottom/>
            <wp:docPr id="43" name="image16.jpeg" descr="D:\hinh code\Get7D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6.jpeg" descr="D:\hinh code\Get7Day2.PNG"/>
                    <pic:cNvPicPr>
                      <a:picLocks noChangeAspect="1"/>
                    </pic:cNvPicPr>
                  </pic:nvPicPr>
                  <pic:blipFill>
                    <a:blip r:embed="rId31" cstate="print"/>
                    <a:stretch>
                      <a:fillRect/>
                    </a:stretch>
                  </pic:blipFill>
                  <pic:spPr>
                    <a:xfrm>
                      <a:off x="0" y="0"/>
                      <a:ext cx="5621236" cy="3170205"/>
                    </a:xfrm>
                    <a:prstGeom prst="rect">
                      <a:avLst/>
                    </a:prstGeom>
                  </pic:spPr>
                </pic:pic>
              </a:graphicData>
            </a:graphic>
          </wp:anchor>
        </w:drawing>
      </w:r>
    </w:p>
    <w:p w:rsidR="00010641" w:rsidRDefault="00010641">
      <w:pPr>
        <w:rPr>
          <w:sz w:val="18"/>
        </w:rPr>
        <w:sectPr w:rsidR="00010641">
          <w:pgSz w:w="12240" w:h="15840"/>
          <w:pgMar w:top="1160" w:right="980" w:bottom="1200" w:left="1220" w:header="764" w:footer="1012" w:gutter="0"/>
          <w:cols w:space="720"/>
        </w:sect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63B6F">
      <w:pPr>
        <w:pStyle w:val="Heading2"/>
        <w:numPr>
          <w:ilvl w:val="1"/>
          <w:numId w:val="18"/>
        </w:numPr>
        <w:tabs>
          <w:tab w:val="left" w:pos="1676"/>
        </w:tabs>
        <w:spacing w:before="205"/>
      </w:pPr>
      <w:bookmarkStart w:id="12" w:name="_bookmark11"/>
      <w:bookmarkEnd w:id="12"/>
      <w:r>
        <w:t>Màn hình tìm</w:t>
      </w:r>
      <w:r>
        <w:rPr>
          <w:spacing w:val="-4"/>
        </w:rPr>
        <w:t xml:space="preserve"> </w:t>
      </w:r>
      <w:r>
        <w:t>kiếm</w:t>
      </w:r>
    </w:p>
    <w:p w:rsidR="00010641" w:rsidRDefault="00063B6F">
      <w:pPr>
        <w:pStyle w:val="BodyText"/>
        <w:spacing w:before="246"/>
        <w:ind w:left="580"/>
      </w:pPr>
      <w:r>
        <w:t>Sử dụng AutoCompleteTextview</w:t>
      </w:r>
    </w:p>
    <w:p w:rsidR="00010641" w:rsidRDefault="00063B6F">
      <w:pPr>
        <w:pStyle w:val="BodyText"/>
        <w:spacing w:before="8"/>
        <w:rPr>
          <w:sz w:val="17"/>
        </w:rPr>
      </w:pPr>
      <w:r>
        <w:rPr>
          <w:noProof/>
          <w:lang w:val="en-US"/>
        </w:rPr>
        <w:drawing>
          <wp:anchor distT="0" distB="0" distL="0" distR="0" simplePos="0" relativeHeight="251657728" behindDoc="0" locked="0" layoutInCell="1" allowOverlap="1">
            <wp:simplePos x="0" y="0"/>
            <wp:positionH relativeFrom="page">
              <wp:posOffset>1143000</wp:posOffset>
            </wp:positionH>
            <wp:positionV relativeFrom="paragraph">
              <wp:posOffset>154305</wp:posOffset>
            </wp:positionV>
            <wp:extent cx="5904865" cy="4120515"/>
            <wp:effectExtent l="0" t="0" r="0" b="0"/>
            <wp:wrapTopAndBottom/>
            <wp:docPr id="45" name="image17.jpeg" descr="D:\hinh code\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7.jpeg" descr="D:\hinh code\TimKiem.PNG"/>
                    <pic:cNvPicPr>
                      <a:picLocks noChangeAspect="1"/>
                    </pic:cNvPicPr>
                  </pic:nvPicPr>
                  <pic:blipFill>
                    <a:blip r:embed="rId32" cstate="print"/>
                    <a:stretch>
                      <a:fillRect/>
                    </a:stretch>
                  </pic:blipFill>
                  <pic:spPr>
                    <a:xfrm>
                      <a:off x="0" y="0"/>
                      <a:ext cx="5904746" cy="4120515"/>
                    </a:xfrm>
                    <a:prstGeom prst="rect">
                      <a:avLst/>
                    </a:prstGeom>
                  </pic:spPr>
                </pic:pic>
              </a:graphicData>
            </a:graphic>
          </wp:anchor>
        </w:drawing>
      </w:r>
    </w:p>
    <w:p w:rsidR="00010641" w:rsidRDefault="00010641">
      <w:pPr>
        <w:rPr>
          <w:sz w:val="17"/>
        </w:rPr>
        <w:sectPr w:rsidR="00010641">
          <w:pgSz w:w="12240" w:h="15840"/>
          <w:pgMar w:top="1160" w:right="980" w:bottom="1200" w:left="1220" w:header="764" w:footer="1012" w:gutter="0"/>
          <w:cols w:space="720"/>
        </w:sect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10641">
      <w:pPr>
        <w:pStyle w:val="BodyText"/>
        <w:rPr>
          <w:sz w:val="20"/>
        </w:rPr>
      </w:pPr>
    </w:p>
    <w:p w:rsidR="00010641" w:rsidRDefault="00063B6F">
      <w:pPr>
        <w:pStyle w:val="Heading2"/>
        <w:numPr>
          <w:ilvl w:val="1"/>
          <w:numId w:val="18"/>
        </w:numPr>
        <w:tabs>
          <w:tab w:val="left" w:pos="1676"/>
        </w:tabs>
        <w:spacing w:before="205"/>
      </w:pPr>
      <w:bookmarkStart w:id="13" w:name="_bookmark12"/>
      <w:bookmarkEnd w:id="13"/>
      <w:r>
        <w:t>Màn hình lịch</w:t>
      </w:r>
      <w:r>
        <w:rPr>
          <w:spacing w:val="-4"/>
        </w:rPr>
        <w:t xml:space="preserve"> </w:t>
      </w:r>
      <w:r>
        <w:t>sử</w:t>
      </w:r>
    </w:p>
    <w:p w:rsidR="00010641" w:rsidRDefault="00063B6F">
      <w:pPr>
        <w:pStyle w:val="BodyText"/>
        <w:spacing w:before="246" w:line="276" w:lineRule="auto"/>
        <w:ind w:left="580" w:right="765"/>
      </w:pPr>
      <w:r>
        <w:t>Hàm tạo database và insert dữ liệu vào database (tạo sự kiện cho nút “Lưu” màn hình xem thời tiết)</w:t>
      </w:r>
    </w:p>
    <w:p w:rsidR="00010641" w:rsidRDefault="00063B6F">
      <w:pPr>
        <w:pStyle w:val="BodyText"/>
        <w:spacing w:before="2"/>
        <w:rPr>
          <w:sz w:val="14"/>
        </w:rPr>
      </w:pPr>
      <w:r>
        <w:rPr>
          <w:noProof/>
          <w:lang w:val="en-US"/>
        </w:rPr>
        <w:drawing>
          <wp:anchor distT="0" distB="0" distL="0" distR="0" simplePos="0" relativeHeight="251658752" behindDoc="0" locked="0" layoutInCell="1" allowOverlap="1">
            <wp:simplePos x="0" y="0"/>
            <wp:positionH relativeFrom="page">
              <wp:posOffset>1143000</wp:posOffset>
            </wp:positionH>
            <wp:positionV relativeFrom="paragraph">
              <wp:posOffset>128270</wp:posOffset>
            </wp:positionV>
            <wp:extent cx="5913755" cy="3756660"/>
            <wp:effectExtent l="0" t="0" r="0" b="0"/>
            <wp:wrapTopAndBottom/>
            <wp:docPr id="47" name="image18.jpeg" descr="D:\hinh code\Database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8.jpeg" descr="D:\hinh code\DatabaseInsert.PNG"/>
                    <pic:cNvPicPr>
                      <a:picLocks noChangeAspect="1"/>
                    </pic:cNvPicPr>
                  </pic:nvPicPr>
                  <pic:blipFill>
                    <a:blip r:embed="rId33" cstate="print"/>
                    <a:stretch>
                      <a:fillRect/>
                    </a:stretch>
                  </pic:blipFill>
                  <pic:spPr>
                    <a:xfrm>
                      <a:off x="0" y="0"/>
                      <a:ext cx="5914057" cy="3756850"/>
                    </a:xfrm>
                    <a:prstGeom prst="rect">
                      <a:avLst/>
                    </a:prstGeom>
                  </pic:spPr>
                </pic:pic>
              </a:graphicData>
            </a:graphic>
          </wp:anchor>
        </w:drawing>
      </w:r>
    </w:p>
    <w:p w:rsidR="00010641" w:rsidRDefault="00010641">
      <w:pPr>
        <w:rPr>
          <w:sz w:val="14"/>
        </w:rPr>
        <w:sectPr w:rsidR="00010641">
          <w:pgSz w:w="12240" w:h="15840"/>
          <w:pgMar w:top="1160" w:right="980" w:bottom="1200" w:left="1220" w:header="764" w:footer="1012" w:gutter="0"/>
          <w:cols w:space="720"/>
        </w:sectPr>
      </w:pPr>
    </w:p>
    <w:p w:rsidR="00010641" w:rsidRDefault="00010641">
      <w:pPr>
        <w:pStyle w:val="BodyText"/>
        <w:rPr>
          <w:sz w:val="20"/>
        </w:rPr>
      </w:pPr>
    </w:p>
    <w:p w:rsidR="00010641" w:rsidRDefault="00010641">
      <w:pPr>
        <w:pStyle w:val="BodyText"/>
        <w:spacing w:before="9"/>
      </w:pPr>
    </w:p>
    <w:p w:rsidR="00010641" w:rsidRDefault="00063B6F">
      <w:pPr>
        <w:pStyle w:val="BodyText"/>
        <w:spacing w:before="90" w:line="276" w:lineRule="auto"/>
        <w:ind w:left="580" w:right="1918"/>
      </w:pPr>
      <w:r>
        <w:t>Hàm GetData và hàm xóa (sự kiện cho nút Xóa và add vào Listview màn hình lichsutimkiem)</w:t>
      </w:r>
    </w:p>
    <w:p w:rsidR="00010641" w:rsidRDefault="00063B6F">
      <w:pPr>
        <w:pStyle w:val="BodyText"/>
        <w:spacing w:before="9"/>
        <w:rPr>
          <w:sz w:val="21"/>
        </w:rPr>
      </w:pPr>
      <w:r>
        <w:rPr>
          <w:noProof/>
          <w:lang w:val="en-US"/>
        </w:rPr>
        <w:drawing>
          <wp:anchor distT="0" distB="0" distL="0" distR="0" simplePos="0" relativeHeight="251659776" behindDoc="0" locked="0" layoutInCell="1" allowOverlap="1">
            <wp:simplePos x="0" y="0"/>
            <wp:positionH relativeFrom="page">
              <wp:posOffset>1348105</wp:posOffset>
            </wp:positionH>
            <wp:positionV relativeFrom="paragraph">
              <wp:posOffset>184150</wp:posOffset>
            </wp:positionV>
            <wp:extent cx="5617210" cy="4647565"/>
            <wp:effectExtent l="0" t="0" r="0" b="0"/>
            <wp:wrapTopAndBottom/>
            <wp:docPr id="49" name="image19.jpeg" descr="D:\hinh code\GetDatabaseAn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9.jpeg" descr="D:\hinh code\GetDatabaseAndDelete.PNG"/>
                    <pic:cNvPicPr>
                      <a:picLocks noChangeAspect="1"/>
                    </pic:cNvPicPr>
                  </pic:nvPicPr>
                  <pic:blipFill>
                    <a:blip r:embed="rId34" cstate="print"/>
                    <a:stretch>
                      <a:fillRect/>
                    </a:stretch>
                  </pic:blipFill>
                  <pic:spPr>
                    <a:xfrm>
                      <a:off x="0" y="0"/>
                      <a:ext cx="5617431" cy="4647342"/>
                    </a:xfrm>
                    <a:prstGeom prst="rect">
                      <a:avLst/>
                    </a:prstGeom>
                  </pic:spPr>
                </pic:pic>
              </a:graphicData>
            </a:graphic>
          </wp:anchor>
        </w:drawing>
      </w:r>
    </w:p>
    <w:p w:rsidR="00010641" w:rsidRDefault="00010641">
      <w:pPr>
        <w:rPr>
          <w:sz w:val="21"/>
        </w:rPr>
        <w:sectPr w:rsidR="00010641">
          <w:pgSz w:w="12240" w:h="15840"/>
          <w:pgMar w:top="1160" w:right="980" w:bottom="1200" w:left="1220" w:header="764" w:footer="1012" w:gutter="0"/>
          <w:cols w:space="720"/>
        </w:sectPr>
      </w:pPr>
    </w:p>
    <w:p w:rsidR="00010641" w:rsidRPr="000E08B1" w:rsidRDefault="00063B6F">
      <w:pPr>
        <w:pStyle w:val="Heading1"/>
        <w:ind w:left="938"/>
        <w:rPr>
          <w:lang w:val="en-US"/>
        </w:rPr>
      </w:pPr>
      <w:bookmarkStart w:id="14" w:name="_bookmark13"/>
      <w:bookmarkEnd w:id="14"/>
      <w:r>
        <w:rPr>
          <w:color w:val="365F91"/>
        </w:rPr>
        <w:lastRenderedPageBreak/>
        <w:t>CHƢƠNG 4. KẾT QUẢ ĐẠT Đ</w:t>
      </w:r>
      <w:r w:rsidR="000E08B1">
        <w:rPr>
          <w:color w:val="365F91"/>
          <w:lang w:val="en-US"/>
        </w:rPr>
        <w:t>ƯỢC</w:t>
      </w:r>
    </w:p>
    <w:p w:rsidR="00010641" w:rsidRDefault="00010641">
      <w:pPr>
        <w:pStyle w:val="BodyText"/>
        <w:spacing w:before="1"/>
        <w:rPr>
          <w:b/>
          <w:sz w:val="48"/>
        </w:rPr>
      </w:pPr>
    </w:p>
    <w:p w:rsidR="00010641" w:rsidRDefault="00063B6F">
      <w:pPr>
        <w:pStyle w:val="Heading2"/>
        <w:numPr>
          <w:ilvl w:val="1"/>
          <w:numId w:val="19"/>
        </w:numPr>
        <w:tabs>
          <w:tab w:val="left" w:pos="640"/>
        </w:tabs>
      </w:pPr>
      <w:bookmarkStart w:id="15" w:name="_bookmark14"/>
      <w:bookmarkEnd w:id="15"/>
      <w:r>
        <w:t>Kết quả đạt</w:t>
      </w:r>
      <w:r>
        <w:rPr>
          <w:spacing w:val="-2"/>
        </w:rPr>
        <w:t xml:space="preserve"> </w:t>
      </w:r>
      <w:r>
        <w:t>được</w:t>
      </w:r>
    </w:p>
    <w:p w:rsidR="00010641" w:rsidRDefault="00063B6F">
      <w:pPr>
        <w:pStyle w:val="ListParagraph"/>
        <w:numPr>
          <w:ilvl w:val="2"/>
          <w:numId w:val="19"/>
        </w:numPr>
        <w:tabs>
          <w:tab w:val="left" w:pos="940"/>
          <w:tab w:val="left" w:pos="941"/>
        </w:tabs>
        <w:spacing w:before="247"/>
        <w:rPr>
          <w:sz w:val="24"/>
        </w:rPr>
      </w:pPr>
      <w:r>
        <w:rPr>
          <w:sz w:val="24"/>
        </w:rPr>
        <w:t xml:space="preserve">Hệ thống trả về được các thông tin về </w:t>
      </w:r>
      <w:r w:rsidR="009451EE">
        <w:rPr>
          <w:sz w:val="24"/>
          <w:lang w:val="en-US"/>
        </w:rPr>
        <w:t>nhà thuốc</w:t>
      </w:r>
      <w:r>
        <w:rPr>
          <w:sz w:val="24"/>
        </w:rPr>
        <w:t xml:space="preserve"> theo các mục đã chọn </w:t>
      </w:r>
    </w:p>
    <w:p w:rsidR="00010641" w:rsidRDefault="00063B6F">
      <w:pPr>
        <w:pStyle w:val="ListParagraph"/>
        <w:numPr>
          <w:ilvl w:val="2"/>
          <w:numId w:val="19"/>
        </w:numPr>
        <w:tabs>
          <w:tab w:val="left" w:pos="940"/>
          <w:tab w:val="left" w:pos="941"/>
        </w:tabs>
        <w:spacing w:before="40"/>
        <w:rPr>
          <w:sz w:val="24"/>
        </w:rPr>
      </w:pPr>
      <w:r>
        <w:rPr>
          <w:sz w:val="24"/>
        </w:rPr>
        <w:t xml:space="preserve">Hệ thống tìm kiếm </w:t>
      </w:r>
      <w:r w:rsidR="009451EE">
        <w:rPr>
          <w:sz w:val="24"/>
          <w:lang w:val="en-US"/>
        </w:rPr>
        <w:t>nhà thuốc</w:t>
      </w:r>
      <w:r>
        <w:rPr>
          <w:sz w:val="24"/>
        </w:rPr>
        <w:t xml:space="preserve"> theo từng </w:t>
      </w:r>
      <w:r w:rsidR="009451EE">
        <w:rPr>
          <w:sz w:val="24"/>
          <w:lang w:val="en-US"/>
        </w:rPr>
        <w:t>tên</w:t>
      </w:r>
    </w:p>
    <w:p w:rsidR="00010641" w:rsidRDefault="00063B6F">
      <w:pPr>
        <w:pStyle w:val="ListParagraph"/>
        <w:numPr>
          <w:ilvl w:val="2"/>
          <w:numId w:val="19"/>
        </w:numPr>
        <w:tabs>
          <w:tab w:val="left" w:pos="940"/>
          <w:tab w:val="left" w:pos="941"/>
        </w:tabs>
        <w:spacing w:before="41"/>
        <w:rPr>
          <w:sz w:val="24"/>
        </w:rPr>
      </w:pPr>
      <w:r>
        <w:rPr>
          <w:sz w:val="24"/>
        </w:rPr>
        <w:t>Hệ thống lịch</w:t>
      </w:r>
      <w:r>
        <w:rPr>
          <w:spacing w:val="-1"/>
          <w:sz w:val="24"/>
        </w:rPr>
        <w:t xml:space="preserve"> </w:t>
      </w:r>
      <w:r>
        <w:rPr>
          <w:sz w:val="24"/>
        </w:rPr>
        <w:t>sử</w:t>
      </w:r>
    </w:p>
    <w:p w:rsidR="00010641" w:rsidRDefault="00063B6F">
      <w:pPr>
        <w:pStyle w:val="Heading2"/>
        <w:numPr>
          <w:ilvl w:val="1"/>
          <w:numId w:val="19"/>
        </w:numPr>
        <w:tabs>
          <w:tab w:val="left" w:pos="640"/>
        </w:tabs>
        <w:spacing w:before="243"/>
      </w:pPr>
      <w:bookmarkStart w:id="16" w:name="_bookmark15"/>
      <w:bookmarkEnd w:id="16"/>
      <w:r>
        <w:t>Kết</w:t>
      </w:r>
      <w:r>
        <w:rPr>
          <w:spacing w:val="-2"/>
        </w:rPr>
        <w:t xml:space="preserve"> </w:t>
      </w:r>
      <w:r>
        <w:t>luận</w:t>
      </w:r>
    </w:p>
    <w:p w:rsidR="00010641" w:rsidRDefault="00063B6F">
      <w:pPr>
        <w:pStyle w:val="Heading3"/>
        <w:spacing w:before="249"/>
        <w:ind w:left="220" w:firstLine="0"/>
      </w:pPr>
      <w:r>
        <w:t xml:space="preserve">Những việc đã làm </w:t>
      </w:r>
      <w:r w:rsidR="00142FE5">
        <w:rPr>
          <w:lang w:val="en-US"/>
        </w:rPr>
        <w:t>được</w:t>
      </w:r>
      <w:r>
        <w:t>:</w:t>
      </w:r>
    </w:p>
    <w:p w:rsidR="00010641" w:rsidRDefault="00010641">
      <w:pPr>
        <w:pStyle w:val="BodyText"/>
        <w:spacing w:before="9"/>
        <w:rPr>
          <w:b/>
          <w:sz w:val="20"/>
        </w:rPr>
      </w:pPr>
    </w:p>
    <w:p w:rsidR="00010641" w:rsidRDefault="00063B6F">
      <w:pPr>
        <w:pStyle w:val="ListParagraph"/>
        <w:numPr>
          <w:ilvl w:val="0"/>
          <w:numId w:val="20"/>
        </w:numPr>
        <w:tabs>
          <w:tab w:val="left" w:pos="1081"/>
        </w:tabs>
        <w:rPr>
          <w:sz w:val="24"/>
        </w:rPr>
      </w:pPr>
      <w:r>
        <w:rPr>
          <w:sz w:val="24"/>
        </w:rPr>
        <w:t xml:space="preserve">Lấy được thông tin </w:t>
      </w:r>
      <w:r w:rsidR="00142FE5">
        <w:rPr>
          <w:sz w:val="24"/>
          <w:lang w:val="en-US"/>
        </w:rPr>
        <w:t>nhà thuốc</w:t>
      </w:r>
    </w:p>
    <w:p w:rsidR="00010641" w:rsidRPr="00875D2B" w:rsidRDefault="00010641">
      <w:pPr>
        <w:pStyle w:val="BodyText"/>
        <w:spacing w:before="11"/>
        <w:rPr>
          <w:sz w:val="20"/>
          <w:lang w:val="en-US"/>
        </w:rPr>
      </w:pPr>
    </w:p>
    <w:p w:rsidR="00010641" w:rsidRDefault="00063B6F">
      <w:pPr>
        <w:pStyle w:val="ListParagraph"/>
        <w:numPr>
          <w:ilvl w:val="0"/>
          <w:numId w:val="20"/>
        </w:numPr>
        <w:tabs>
          <w:tab w:val="left" w:pos="1081"/>
        </w:tabs>
        <w:rPr>
          <w:sz w:val="24"/>
        </w:rPr>
      </w:pPr>
      <w:r>
        <w:rPr>
          <w:sz w:val="24"/>
        </w:rPr>
        <w:t>Lưu lịch sử trong</w:t>
      </w:r>
      <w:r>
        <w:rPr>
          <w:spacing w:val="-2"/>
          <w:sz w:val="24"/>
        </w:rPr>
        <w:t xml:space="preserve"> </w:t>
      </w:r>
      <w:r>
        <w:rPr>
          <w:sz w:val="24"/>
        </w:rPr>
        <w:t>SQL</w:t>
      </w:r>
    </w:p>
    <w:p w:rsidR="00010641" w:rsidRDefault="00010641">
      <w:pPr>
        <w:pStyle w:val="BodyText"/>
        <w:spacing w:before="2"/>
        <w:rPr>
          <w:sz w:val="21"/>
        </w:rPr>
      </w:pPr>
    </w:p>
    <w:p w:rsidR="00010641" w:rsidRDefault="009451EE">
      <w:pPr>
        <w:pStyle w:val="Heading3"/>
        <w:spacing w:before="0"/>
        <w:ind w:left="220" w:firstLine="0"/>
      </w:pPr>
      <w:r>
        <w:t>Những việc ch</w:t>
      </w:r>
      <w:r w:rsidR="00875D2B">
        <w:rPr>
          <w:lang w:val="en-US"/>
        </w:rPr>
        <w:t xml:space="preserve">ưa </w:t>
      </w:r>
      <w:r>
        <w:t xml:space="preserve">làm </w:t>
      </w:r>
      <w:r>
        <w:rPr>
          <w:lang w:val="en-US"/>
        </w:rPr>
        <w:t>được</w:t>
      </w:r>
      <w:r w:rsidR="00063B6F">
        <w:t>:</w:t>
      </w:r>
    </w:p>
    <w:p w:rsidR="00010641" w:rsidRDefault="00010641">
      <w:pPr>
        <w:pStyle w:val="BodyText"/>
        <w:spacing w:before="9"/>
        <w:rPr>
          <w:b/>
          <w:sz w:val="20"/>
        </w:rPr>
      </w:pPr>
    </w:p>
    <w:p w:rsidR="00010641" w:rsidRDefault="00D737B4">
      <w:pPr>
        <w:pStyle w:val="ListParagraph"/>
        <w:numPr>
          <w:ilvl w:val="0"/>
          <w:numId w:val="20"/>
        </w:numPr>
        <w:tabs>
          <w:tab w:val="left" w:pos="1081"/>
        </w:tabs>
        <w:rPr>
          <w:sz w:val="24"/>
        </w:rPr>
      </w:pPr>
      <w:r>
        <w:rPr>
          <w:sz w:val="24"/>
          <w:lang w:val="en-US"/>
        </w:rPr>
        <w:t>Tìm kiếm chưa được chính xác</w:t>
      </w:r>
    </w:p>
    <w:p w:rsidR="00010641" w:rsidRDefault="00010641">
      <w:pPr>
        <w:pStyle w:val="BodyText"/>
        <w:spacing w:before="1"/>
        <w:rPr>
          <w:sz w:val="21"/>
        </w:rPr>
      </w:pPr>
    </w:p>
    <w:p w:rsidR="00010641" w:rsidRDefault="00D737B4">
      <w:pPr>
        <w:pStyle w:val="ListParagraph"/>
        <w:numPr>
          <w:ilvl w:val="0"/>
          <w:numId w:val="20"/>
        </w:numPr>
        <w:tabs>
          <w:tab w:val="left" w:pos="1081"/>
        </w:tabs>
        <w:rPr>
          <w:sz w:val="24"/>
        </w:rPr>
      </w:pPr>
      <w:r>
        <w:rPr>
          <w:sz w:val="24"/>
          <w:lang w:val="en-US"/>
        </w:rPr>
        <w:t>Thông tin chi tiết bán lẽ kết nối với các bản kia khó khăn</w:t>
      </w:r>
    </w:p>
    <w:p w:rsidR="00010641" w:rsidRPr="00D737B4" w:rsidRDefault="00010641">
      <w:pPr>
        <w:pStyle w:val="BodyText"/>
        <w:rPr>
          <w:sz w:val="21"/>
          <w:lang w:val="en-US"/>
        </w:rPr>
      </w:pPr>
    </w:p>
    <w:p w:rsidR="00010641" w:rsidRDefault="00063B6F">
      <w:pPr>
        <w:pStyle w:val="ListParagraph"/>
        <w:numPr>
          <w:ilvl w:val="0"/>
          <w:numId w:val="20"/>
        </w:numPr>
        <w:tabs>
          <w:tab w:val="left" w:pos="1081"/>
        </w:tabs>
        <w:rPr>
          <w:sz w:val="24"/>
        </w:rPr>
      </w:pPr>
      <w:r>
        <w:rPr>
          <w:sz w:val="24"/>
        </w:rPr>
        <w:t>Giao diện chưa tối</w:t>
      </w:r>
      <w:r>
        <w:rPr>
          <w:spacing w:val="-2"/>
          <w:sz w:val="24"/>
        </w:rPr>
        <w:t xml:space="preserve"> </w:t>
      </w:r>
      <w:r>
        <w:rPr>
          <w:sz w:val="24"/>
        </w:rPr>
        <w:t>ưu</w:t>
      </w:r>
    </w:p>
    <w:p w:rsidR="00010641" w:rsidRDefault="00010641">
      <w:pPr>
        <w:pStyle w:val="BodyText"/>
        <w:spacing w:before="11"/>
        <w:rPr>
          <w:sz w:val="20"/>
        </w:rPr>
      </w:pPr>
    </w:p>
    <w:p w:rsidR="00010641" w:rsidRDefault="00063B6F">
      <w:pPr>
        <w:pStyle w:val="ListParagraph"/>
        <w:numPr>
          <w:ilvl w:val="0"/>
          <w:numId w:val="20"/>
        </w:numPr>
        <w:tabs>
          <w:tab w:val="left" w:pos="1081"/>
        </w:tabs>
        <w:rPr>
          <w:sz w:val="24"/>
        </w:rPr>
      </w:pPr>
      <w:r>
        <w:rPr>
          <w:sz w:val="24"/>
        </w:rPr>
        <w:t>Chưa làm được màn hình load</w:t>
      </w:r>
      <w:r>
        <w:rPr>
          <w:spacing w:val="-2"/>
          <w:sz w:val="24"/>
        </w:rPr>
        <w:t xml:space="preserve"> </w:t>
      </w:r>
      <w:r>
        <w:rPr>
          <w:sz w:val="24"/>
        </w:rPr>
        <w:t>động</w:t>
      </w:r>
    </w:p>
    <w:p w:rsidR="00010641" w:rsidRDefault="00010641">
      <w:pPr>
        <w:pStyle w:val="BodyText"/>
        <w:rPr>
          <w:sz w:val="21"/>
        </w:rPr>
      </w:pPr>
    </w:p>
    <w:p w:rsidR="00010641" w:rsidRDefault="00063B6F">
      <w:pPr>
        <w:pStyle w:val="ListParagraph"/>
        <w:numPr>
          <w:ilvl w:val="0"/>
          <w:numId w:val="20"/>
        </w:numPr>
        <w:tabs>
          <w:tab w:val="left" w:pos="1081"/>
        </w:tabs>
        <w:rPr>
          <w:sz w:val="24"/>
        </w:rPr>
      </w:pPr>
      <w:r>
        <w:rPr>
          <w:sz w:val="24"/>
        </w:rPr>
        <w:t>Chưa xử lý khi không có</w:t>
      </w:r>
      <w:r>
        <w:rPr>
          <w:spacing w:val="-2"/>
          <w:sz w:val="24"/>
        </w:rPr>
        <w:t xml:space="preserve"> </w:t>
      </w:r>
      <w:r>
        <w:rPr>
          <w:sz w:val="24"/>
        </w:rPr>
        <w:t>internet</w:t>
      </w:r>
    </w:p>
    <w:sectPr w:rsidR="00010641">
      <w:pgSz w:w="12240" w:h="15840"/>
      <w:pgMar w:top="1160" w:right="980" w:bottom="1200" w:left="1220" w:header="764"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B6F" w:rsidRDefault="00063B6F">
      <w:r>
        <w:separator/>
      </w:r>
    </w:p>
  </w:endnote>
  <w:endnote w:type="continuationSeparator" w:id="0">
    <w:p w:rsidR="00063B6F" w:rsidRDefault="0006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rlito">
    <w:altName w:val="Segoe Print"/>
    <w:charset w:val="00"/>
    <w:family w:val="swiss"/>
    <w:pitch w:val="default"/>
  </w:font>
  <w:font w:name="Times">
    <w:panose1 w:val="020B0500000000000000"/>
    <w:charset w:val="00"/>
    <w:family w:val="swiss"/>
    <w:pitch w:val="variable"/>
    <w:sig w:usb0="20000A87"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B6F" w:rsidRDefault="00063B6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95pt;margin-top:730.35pt;width:48pt;height:13pt;z-index:-251658240;mso-position-horizontal-relative:page;mso-position-vertical-relative:page;mso-width-relative:page;mso-height-relative:page" filled="f" stroked="f">
          <v:textbox inset="0,0,0,0">
            <w:txbxContent>
              <w:p w:rsidR="00063B6F" w:rsidRDefault="00063B6F">
                <w:pPr>
                  <w:spacing w:line="244" w:lineRule="exact"/>
                  <w:ind w:left="20"/>
                  <w:rPr>
                    <w:rFonts w:ascii="Carlito"/>
                  </w:rPr>
                </w:pPr>
                <w:r>
                  <w:rPr>
                    <w:rFonts w:ascii="Carlito"/>
                  </w:rPr>
                  <w:t xml:space="preserve">Trang </w:t>
                </w:r>
                <w:r>
                  <w:fldChar w:fldCharType="begin"/>
                </w:r>
                <w:r>
                  <w:rPr>
                    <w:rFonts w:ascii="Carlito"/>
                  </w:rPr>
                  <w:instrText xml:space="preserve"> PAGE </w:instrText>
                </w:r>
                <w:r>
                  <w:fldChar w:fldCharType="separate"/>
                </w:r>
                <w:r w:rsidR="00A97E55">
                  <w:rPr>
                    <w:rFonts w:ascii="Carlito"/>
                    <w:noProof/>
                  </w:rPr>
                  <w:t>41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B6F" w:rsidRDefault="00063B6F">
      <w:r>
        <w:separator/>
      </w:r>
    </w:p>
  </w:footnote>
  <w:footnote w:type="continuationSeparator" w:id="0">
    <w:p w:rsidR="00063B6F" w:rsidRDefault="00063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B6F" w:rsidRDefault="00063B6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7.2pt;width:169.6pt;height:13pt;z-index:-251659264;mso-position-horizontal-relative:page;mso-position-vertical-relative:page;mso-width-relative:page;mso-height-relative:page" filled="f" stroked="f">
          <v:textbox inset="0,0,0,0">
            <w:txbxContent>
              <w:p w:rsidR="00063B6F" w:rsidRDefault="00063B6F">
                <w:pPr>
                  <w:spacing w:line="244" w:lineRule="exact"/>
                  <w:ind w:left="20"/>
                  <w:rPr>
                    <w:rFonts w:ascii="Carlito" w:hAnsi="Carlito"/>
                  </w:rPr>
                </w:pPr>
                <w:r>
                  <w:rPr>
                    <w:rFonts w:ascii="Carlito" w:hAnsi="Carlito"/>
                  </w:rPr>
                  <w:t>Báo</w:t>
                </w:r>
                <w:r>
                  <w:rPr>
                    <w:rFonts w:ascii="Carlito" w:hAnsi="Carlito"/>
                    <w:spacing w:val="-8"/>
                  </w:rPr>
                  <w:t xml:space="preserve"> </w:t>
                </w:r>
                <w:r>
                  <w:rPr>
                    <w:rFonts w:ascii="Carlito" w:hAnsi="Carlito"/>
                  </w:rPr>
                  <w:t>cáo</w:t>
                </w:r>
                <w:r>
                  <w:rPr>
                    <w:rFonts w:ascii="Carlito" w:hAnsi="Carlito"/>
                    <w:spacing w:val="-7"/>
                  </w:rPr>
                  <w:t xml:space="preserve"> </w:t>
                </w:r>
                <w:r>
                  <w:rPr>
                    <w:rFonts w:ascii="Carlito" w:hAnsi="Carlito"/>
                  </w:rPr>
                  <w:t>L</w:t>
                </w:r>
                <w:r>
                  <w:rPr>
                    <w:rFonts w:ascii="Arial" w:hAnsi="Arial"/>
                  </w:rPr>
                  <w:t>ập</w:t>
                </w:r>
                <w:r>
                  <w:rPr>
                    <w:rFonts w:ascii="Arial" w:hAnsi="Arial"/>
                    <w:spacing w:val="-19"/>
                  </w:rPr>
                  <w:t xml:space="preserve"> </w:t>
                </w:r>
                <w:r>
                  <w:rPr>
                    <w:rFonts w:ascii="Arial" w:hAnsi="Arial"/>
                  </w:rPr>
                  <w:t>trình</w:t>
                </w:r>
                <w:r>
                  <w:rPr>
                    <w:rFonts w:ascii="Arial" w:hAnsi="Arial"/>
                    <w:spacing w:val="-18"/>
                  </w:rPr>
                  <w:t xml:space="preserve"> </w:t>
                </w:r>
                <w:r>
                  <w:rPr>
                    <w:rFonts w:ascii="Arial" w:hAnsi="Arial"/>
                  </w:rPr>
                  <w:t>di</w:t>
                </w:r>
                <w:r>
                  <w:rPr>
                    <w:rFonts w:ascii="Arial" w:hAnsi="Arial"/>
                    <w:spacing w:val="-19"/>
                  </w:rPr>
                  <w:t xml:space="preserve"> </w:t>
                </w:r>
                <w:r>
                  <w:rPr>
                    <w:rFonts w:ascii="Arial" w:hAnsi="Arial"/>
                  </w:rPr>
                  <w:t>độ</w:t>
                </w:r>
                <w:r>
                  <w:rPr>
                    <w:rFonts w:ascii="Carlito" w:hAnsi="Carlito"/>
                  </w:rPr>
                  <w:t>ng</w:t>
                </w:r>
                <w:r>
                  <w:rPr>
                    <w:rFonts w:ascii="Carlito" w:hAnsi="Carlito"/>
                    <w:spacing w:val="-7"/>
                  </w:rPr>
                  <w:t xml:space="preserve"> </w:t>
                </w:r>
                <w:r>
                  <w:rPr>
                    <w:rFonts w:ascii="Carlito" w:hAnsi="Carlito"/>
                  </w:rPr>
                  <w:t>2</w:t>
                </w:r>
                <w:r>
                  <w:rPr>
                    <w:rFonts w:ascii="Carlito" w:hAnsi="Carlito"/>
                    <w:spacing w:val="-7"/>
                  </w:rPr>
                  <w:t xml:space="preserve"> </w:t>
                </w:r>
                <w:r>
                  <w:rPr>
                    <w:rFonts w:ascii="Arial" w:hAnsi="Arial"/>
                  </w:rPr>
                  <w:t>–</w:t>
                </w:r>
                <w:r>
                  <w:rPr>
                    <w:rFonts w:ascii="Arial" w:hAnsi="Arial"/>
                    <w:spacing w:val="-19"/>
                  </w:rPr>
                  <w:t xml:space="preserve"> </w:t>
                </w:r>
                <w:r>
                  <w:rPr>
                    <w:rFonts w:ascii="Carlito" w:hAnsi="Carlito"/>
                  </w:rPr>
                  <w:t>Nhóm</w:t>
                </w:r>
                <w:r>
                  <w:rPr>
                    <w:rFonts w:ascii="Carlito" w:hAnsi="Carlito"/>
                    <w:spacing w:val="-8"/>
                  </w:rPr>
                  <w:t xml:space="preserve"> </w:t>
                </w:r>
                <w:r>
                  <w:rPr>
                    <w:rFonts w:ascii="Carlito" w:hAnsi="Carlito"/>
                  </w:rPr>
                  <w:t>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numFmt w:val="bullet"/>
      <w:lvlText w:val="-"/>
      <w:lvlJc w:val="left"/>
      <w:pPr>
        <w:ind w:left="248"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507" w:hanging="141"/>
      </w:pPr>
      <w:rPr>
        <w:rFonts w:hint="default"/>
        <w:lang w:val="vi" w:eastAsia="en-US" w:bidi="ar-SA"/>
      </w:rPr>
    </w:lvl>
    <w:lvl w:ilvl="2">
      <w:numFmt w:val="bullet"/>
      <w:lvlText w:val="•"/>
      <w:lvlJc w:val="left"/>
      <w:pPr>
        <w:ind w:left="775" w:hanging="141"/>
      </w:pPr>
      <w:rPr>
        <w:rFonts w:hint="default"/>
        <w:lang w:val="vi" w:eastAsia="en-US" w:bidi="ar-SA"/>
      </w:rPr>
    </w:lvl>
    <w:lvl w:ilvl="3">
      <w:numFmt w:val="bullet"/>
      <w:lvlText w:val="•"/>
      <w:lvlJc w:val="left"/>
      <w:pPr>
        <w:ind w:left="1042" w:hanging="141"/>
      </w:pPr>
      <w:rPr>
        <w:rFonts w:hint="default"/>
        <w:lang w:val="vi" w:eastAsia="en-US" w:bidi="ar-SA"/>
      </w:rPr>
    </w:lvl>
    <w:lvl w:ilvl="4">
      <w:numFmt w:val="bullet"/>
      <w:lvlText w:val="•"/>
      <w:lvlJc w:val="left"/>
      <w:pPr>
        <w:ind w:left="1310" w:hanging="141"/>
      </w:pPr>
      <w:rPr>
        <w:rFonts w:hint="default"/>
        <w:lang w:val="vi" w:eastAsia="en-US" w:bidi="ar-SA"/>
      </w:rPr>
    </w:lvl>
    <w:lvl w:ilvl="5">
      <w:numFmt w:val="bullet"/>
      <w:lvlText w:val="•"/>
      <w:lvlJc w:val="left"/>
      <w:pPr>
        <w:ind w:left="1578" w:hanging="141"/>
      </w:pPr>
      <w:rPr>
        <w:rFonts w:hint="default"/>
        <w:lang w:val="vi" w:eastAsia="en-US" w:bidi="ar-SA"/>
      </w:rPr>
    </w:lvl>
    <w:lvl w:ilvl="6">
      <w:numFmt w:val="bullet"/>
      <w:lvlText w:val="•"/>
      <w:lvlJc w:val="left"/>
      <w:pPr>
        <w:ind w:left="1845" w:hanging="141"/>
      </w:pPr>
      <w:rPr>
        <w:rFonts w:hint="default"/>
        <w:lang w:val="vi" w:eastAsia="en-US" w:bidi="ar-SA"/>
      </w:rPr>
    </w:lvl>
    <w:lvl w:ilvl="7">
      <w:numFmt w:val="bullet"/>
      <w:lvlText w:val="•"/>
      <w:lvlJc w:val="left"/>
      <w:pPr>
        <w:ind w:left="2113" w:hanging="141"/>
      </w:pPr>
      <w:rPr>
        <w:rFonts w:hint="default"/>
        <w:lang w:val="vi" w:eastAsia="en-US" w:bidi="ar-SA"/>
      </w:rPr>
    </w:lvl>
    <w:lvl w:ilvl="8">
      <w:numFmt w:val="bullet"/>
      <w:lvlText w:val="•"/>
      <w:lvlJc w:val="left"/>
      <w:pPr>
        <w:ind w:left="2380" w:hanging="141"/>
      </w:pPr>
      <w:rPr>
        <w:rFonts w:hint="default"/>
        <w:lang w:val="vi" w:eastAsia="en-US" w:bidi="ar-SA"/>
      </w:rPr>
    </w:lvl>
  </w:abstractNum>
  <w:abstractNum w:abstractNumId="1">
    <w:nsid w:val="99761406"/>
    <w:multiLevelType w:val="singleLevel"/>
    <w:tmpl w:val="99761406"/>
    <w:lvl w:ilvl="0">
      <w:start w:val="1"/>
      <w:numFmt w:val="bullet"/>
      <w:lvlText w:val=""/>
      <w:lvlJc w:val="left"/>
      <w:pPr>
        <w:tabs>
          <w:tab w:val="left" w:pos="420"/>
        </w:tabs>
        <w:ind w:left="420" w:hanging="420"/>
      </w:pPr>
      <w:rPr>
        <w:rFonts w:ascii="Wingdings" w:hAnsi="Wingdings" w:hint="default"/>
      </w:rPr>
    </w:lvl>
  </w:abstractNum>
  <w:abstractNum w:abstractNumId="2">
    <w:nsid w:val="9C8AC8EF"/>
    <w:multiLevelType w:val="multilevel"/>
    <w:tmpl w:val="9C8AC8EF"/>
    <w:lvl w:ilvl="0">
      <w:start w:val="4"/>
      <w:numFmt w:val="decimal"/>
      <w:lvlText w:val="%1"/>
      <w:lvlJc w:val="left"/>
      <w:pPr>
        <w:ind w:left="639" w:hanging="420"/>
      </w:pPr>
      <w:rPr>
        <w:rFonts w:hint="default"/>
        <w:lang w:val="vi" w:eastAsia="en-US" w:bidi="ar-SA"/>
      </w:rPr>
    </w:lvl>
    <w:lvl w:ilvl="1">
      <w:start w:val="1"/>
      <w:numFmt w:val="decimal"/>
      <w:lvlText w:val="%1.%2"/>
      <w:lvlJc w:val="left"/>
      <w:pPr>
        <w:ind w:left="639" w:hanging="420"/>
      </w:pPr>
      <w:rPr>
        <w:rFonts w:ascii="Times New Roman" w:eastAsia="Times New Roman" w:hAnsi="Times New Roman" w:cs="Times New Roman" w:hint="default"/>
        <w:b/>
        <w:bCs/>
        <w:i/>
        <w:w w:val="99"/>
        <w:sz w:val="28"/>
        <w:szCs w:val="28"/>
        <w:lang w:val="vi" w:eastAsia="en-US" w:bidi="ar-SA"/>
      </w:rPr>
    </w:lvl>
    <w:lvl w:ilvl="2">
      <w:numFmt w:val="bullet"/>
      <w:lvlText w:val=""/>
      <w:lvlJc w:val="left"/>
      <w:pPr>
        <w:ind w:left="940" w:hanging="361"/>
      </w:pPr>
      <w:rPr>
        <w:rFonts w:ascii="Symbol" w:eastAsia="Symbol" w:hAnsi="Symbol" w:cs="Symbol" w:hint="default"/>
        <w:w w:val="100"/>
        <w:sz w:val="24"/>
        <w:szCs w:val="24"/>
        <w:lang w:val="vi" w:eastAsia="en-US" w:bidi="ar-SA"/>
      </w:rPr>
    </w:lvl>
    <w:lvl w:ilvl="3">
      <w:numFmt w:val="bullet"/>
      <w:lvlText w:val="•"/>
      <w:lvlJc w:val="left"/>
      <w:pPr>
        <w:ind w:left="2962" w:hanging="361"/>
      </w:pPr>
      <w:rPr>
        <w:rFonts w:hint="default"/>
        <w:lang w:val="vi" w:eastAsia="en-US" w:bidi="ar-SA"/>
      </w:rPr>
    </w:lvl>
    <w:lvl w:ilvl="4">
      <w:numFmt w:val="bullet"/>
      <w:lvlText w:val="•"/>
      <w:lvlJc w:val="left"/>
      <w:pPr>
        <w:ind w:left="3973" w:hanging="361"/>
      </w:pPr>
      <w:rPr>
        <w:rFonts w:hint="default"/>
        <w:lang w:val="vi" w:eastAsia="en-US" w:bidi="ar-SA"/>
      </w:rPr>
    </w:lvl>
    <w:lvl w:ilvl="5">
      <w:numFmt w:val="bullet"/>
      <w:lvlText w:val="•"/>
      <w:lvlJc w:val="left"/>
      <w:pPr>
        <w:ind w:left="4984" w:hanging="361"/>
      </w:pPr>
      <w:rPr>
        <w:rFonts w:hint="default"/>
        <w:lang w:val="vi" w:eastAsia="en-US" w:bidi="ar-SA"/>
      </w:rPr>
    </w:lvl>
    <w:lvl w:ilvl="6">
      <w:numFmt w:val="bullet"/>
      <w:lvlText w:val="•"/>
      <w:lvlJc w:val="left"/>
      <w:pPr>
        <w:ind w:left="5995" w:hanging="361"/>
      </w:pPr>
      <w:rPr>
        <w:rFonts w:hint="default"/>
        <w:lang w:val="vi" w:eastAsia="en-US" w:bidi="ar-SA"/>
      </w:rPr>
    </w:lvl>
    <w:lvl w:ilvl="7">
      <w:numFmt w:val="bullet"/>
      <w:lvlText w:val="•"/>
      <w:lvlJc w:val="left"/>
      <w:pPr>
        <w:ind w:left="7006" w:hanging="361"/>
      </w:pPr>
      <w:rPr>
        <w:rFonts w:hint="default"/>
        <w:lang w:val="vi" w:eastAsia="en-US" w:bidi="ar-SA"/>
      </w:rPr>
    </w:lvl>
    <w:lvl w:ilvl="8">
      <w:numFmt w:val="bullet"/>
      <w:lvlText w:val="•"/>
      <w:lvlJc w:val="left"/>
      <w:pPr>
        <w:ind w:left="8017" w:hanging="361"/>
      </w:pPr>
      <w:rPr>
        <w:rFonts w:hint="default"/>
        <w:lang w:val="vi" w:eastAsia="en-US" w:bidi="ar-SA"/>
      </w:rPr>
    </w:lvl>
  </w:abstractNum>
  <w:abstractNum w:abstractNumId="3">
    <w:nsid w:val="A2A87A56"/>
    <w:multiLevelType w:val="singleLevel"/>
    <w:tmpl w:val="A2A87A56"/>
    <w:lvl w:ilvl="0">
      <w:start w:val="1"/>
      <w:numFmt w:val="bullet"/>
      <w:lvlText w:val=""/>
      <w:lvlJc w:val="left"/>
      <w:pPr>
        <w:tabs>
          <w:tab w:val="left" w:pos="420"/>
        </w:tabs>
        <w:ind w:left="420" w:hanging="420"/>
      </w:pPr>
      <w:rPr>
        <w:rFonts w:ascii="Wingdings" w:hAnsi="Wingdings" w:hint="default"/>
      </w:rPr>
    </w:lvl>
  </w:abstractNum>
  <w:abstractNum w:abstractNumId="4">
    <w:nsid w:val="B5E306ED"/>
    <w:multiLevelType w:val="multilevel"/>
    <w:tmpl w:val="B5E306ED"/>
    <w:lvl w:ilvl="0">
      <w:start w:val="4"/>
      <w:numFmt w:val="decimal"/>
      <w:lvlText w:val="%1"/>
      <w:lvlJc w:val="left"/>
      <w:pPr>
        <w:ind w:left="991" w:hanging="331"/>
      </w:pPr>
      <w:rPr>
        <w:rFonts w:hint="default"/>
        <w:lang w:val="vi" w:eastAsia="en-US" w:bidi="ar-SA"/>
      </w:rPr>
    </w:lvl>
    <w:lvl w:ilvl="1">
      <w:start w:val="1"/>
      <w:numFmt w:val="decimal"/>
      <w:lvlText w:val="%1.%2"/>
      <w:lvlJc w:val="left"/>
      <w:pPr>
        <w:ind w:left="991" w:hanging="331"/>
      </w:pPr>
      <w:rPr>
        <w:rFonts w:ascii="Times New Roman" w:eastAsia="Times New Roman" w:hAnsi="Times New Roman" w:cs="Times New Roman" w:hint="default"/>
        <w:b/>
        <w:bCs/>
        <w:i/>
        <w:w w:val="99"/>
        <w:sz w:val="22"/>
        <w:szCs w:val="22"/>
        <w:lang w:val="vi" w:eastAsia="en-US" w:bidi="ar-SA"/>
      </w:rPr>
    </w:lvl>
    <w:lvl w:ilvl="2">
      <w:numFmt w:val="bullet"/>
      <w:lvlText w:val="-"/>
      <w:lvlJc w:val="left"/>
      <w:pPr>
        <w:ind w:left="1080" w:hanging="141"/>
      </w:pPr>
      <w:rPr>
        <w:rFonts w:ascii="Times New Roman" w:eastAsia="Times New Roman" w:hAnsi="Times New Roman" w:cs="Times New Roman" w:hint="default"/>
        <w:spacing w:val="-2"/>
        <w:w w:val="99"/>
        <w:sz w:val="24"/>
        <w:szCs w:val="24"/>
        <w:lang w:val="vi" w:eastAsia="en-US" w:bidi="ar-SA"/>
      </w:rPr>
    </w:lvl>
    <w:lvl w:ilvl="3">
      <w:numFmt w:val="bullet"/>
      <w:lvlText w:val="•"/>
      <w:lvlJc w:val="left"/>
      <w:pPr>
        <w:ind w:left="3071" w:hanging="141"/>
      </w:pPr>
      <w:rPr>
        <w:rFonts w:hint="default"/>
        <w:lang w:val="vi" w:eastAsia="en-US" w:bidi="ar-SA"/>
      </w:rPr>
    </w:lvl>
    <w:lvl w:ilvl="4">
      <w:numFmt w:val="bullet"/>
      <w:lvlText w:val="•"/>
      <w:lvlJc w:val="left"/>
      <w:pPr>
        <w:ind w:left="4066" w:hanging="141"/>
      </w:pPr>
      <w:rPr>
        <w:rFonts w:hint="default"/>
        <w:lang w:val="vi" w:eastAsia="en-US" w:bidi="ar-SA"/>
      </w:rPr>
    </w:lvl>
    <w:lvl w:ilvl="5">
      <w:numFmt w:val="bullet"/>
      <w:lvlText w:val="•"/>
      <w:lvlJc w:val="left"/>
      <w:pPr>
        <w:ind w:left="5062" w:hanging="141"/>
      </w:pPr>
      <w:rPr>
        <w:rFonts w:hint="default"/>
        <w:lang w:val="vi" w:eastAsia="en-US" w:bidi="ar-SA"/>
      </w:rPr>
    </w:lvl>
    <w:lvl w:ilvl="6">
      <w:numFmt w:val="bullet"/>
      <w:lvlText w:val="•"/>
      <w:lvlJc w:val="left"/>
      <w:pPr>
        <w:ind w:left="6057" w:hanging="141"/>
      </w:pPr>
      <w:rPr>
        <w:rFonts w:hint="default"/>
        <w:lang w:val="vi" w:eastAsia="en-US" w:bidi="ar-SA"/>
      </w:rPr>
    </w:lvl>
    <w:lvl w:ilvl="7">
      <w:numFmt w:val="bullet"/>
      <w:lvlText w:val="•"/>
      <w:lvlJc w:val="left"/>
      <w:pPr>
        <w:ind w:left="7053" w:hanging="141"/>
      </w:pPr>
      <w:rPr>
        <w:rFonts w:hint="default"/>
        <w:lang w:val="vi" w:eastAsia="en-US" w:bidi="ar-SA"/>
      </w:rPr>
    </w:lvl>
    <w:lvl w:ilvl="8">
      <w:numFmt w:val="bullet"/>
      <w:lvlText w:val="•"/>
      <w:lvlJc w:val="left"/>
      <w:pPr>
        <w:ind w:left="8048" w:hanging="141"/>
      </w:pPr>
      <w:rPr>
        <w:rFonts w:hint="default"/>
        <w:lang w:val="vi" w:eastAsia="en-US" w:bidi="ar-SA"/>
      </w:rPr>
    </w:lvl>
  </w:abstractNum>
  <w:abstractNum w:abstractNumId="5">
    <w:nsid w:val="BF205925"/>
    <w:multiLevelType w:val="multilevel"/>
    <w:tmpl w:val="BF205925"/>
    <w:lvl w:ilvl="0">
      <w:start w:val="3"/>
      <w:numFmt w:val="decimal"/>
      <w:lvlText w:val="%1"/>
      <w:lvlJc w:val="left"/>
      <w:pPr>
        <w:ind w:left="1100" w:hanging="661"/>
      </w:pPr>
      <w:rPr>
        <w:rFonts w:hint="default"/>
        <w:lang w:val="vi" w:eastAsia="en-US" w:bidi="ar-SA"/>
      </w:rPr>
    </w:lvl>
    <w:lvl w:ilvl="1">
      <w:start w:val="1"/>
      <w:numFmt w:val="decimal"/>
      <w:lvlText w:val="%1.%2"/>
      <w:lvlJc w:val="left"/>
      <w:pPr>
        <w:ind w:left="1100" w:hanging="661"/>
      </w:pPr>
      <w:rPr>
        <w:rFonts w:hint="default"/>
        <w:b/>
        <w:bCs/>
        <w:i/>
        <w:w w:val="99"/>
        <w:lang w:val="vi" w:eastAsia="en-US" w:bidi="ar-SA"/>
      </w:rPr>
    </w:lvl>
    <w:lvl w:ilvl="2">
      <w:numFmt w:val="bullet"/>
      <w:lvlText w:val=""/>
      <w:lvlJc w:val="left"/>
      <w:pPr>
        <w:ind w:left="1060" w:hanging="421"/>
      </w:pPr>
      <w:rPr>
        <w:rFonts w:ascii="Wingdings" w:eastAsia="Wingdings" w:hAnsi="Wingdings" w:cs="Wingdings" w:hint="default"/>
        <w:w w:val="100"/>
        <w:sz w:val="24"/>
        <w:szCs w:val="24"/>
        <w:lang w:val="vi" w:eastAsia="en-US" w:bidi="ar-SA"/>
      </w:rPr>
    </w:lvl>
    <w:lvl w:ilvl="3">
      <w:numFmt w:val="bullet"/>
      <w:lvlText w:val="•"/>
      <w:lvlJc w:val="left"/>
      <w:pPr>
        <w:ind w:left="3086" w:hanging="421"/>
      </w:pPr>
      <w:rPr>
        <w:rFonts w:hint="default"/>
        <w:lang w:val="vi" w:eastAsia="en-US" w:bidi="ar-SA"/>
      </w:rPr>
    </w:lvl>
    <w:lvl w:ilvl="4">
      <w:numFmt w:val="bullet"/>
      <w:lvlText w:val="•"/>
      <w:lvlJc w:val="left"/>
      <w:pPr>
        <w:ind w:left="4080" w:hanging="421"/>
      </w:pPr>
      <w:rPr>
        <w:rFonts w:hint="default"/>
        <w:lang w:val="vi" w:eastAsia="en-US" w:bidi="ar-SA"/>
      </w:rPr>
    </w:lvl>
    <w:lvl w:ilvl="5">
      <w:numFmt w:val="bullet"/>
      <w:lvlText w:val="•"/>
      <w:lvlJc w:val="left"/>
      <w:pPr>
        <w:ind w:left="5073" w:hanging="421"/>
      </w:pPr>
      <w:rPr>
        <w:rFonts w:hint="default"/>
        <w:lang w:val="vi" w:eastAsia="en-US" w:bidi="ar-SA"/>
      </w:rPr>
    </w:lvl>
    <w:lvl w:ilvl="6">
      <w:numFmt w:val="bullet"/>
      <w:lvlText w:val="•"/>
      <w:lvlJc w:val="left"/>
      <w:pPr>
        <w:ind w:left="6066" w:hanging="421"/>
      </w:pPr>
      <w:rPr>
        <w:rFonts w:hint="default"/>
        <w:lang w:val="vi" w:eastAsia="en-US" w:bidi="ar-SA"/>
      </w:rPr>
    </w:lvl>
    <w:lvl w:ilvl="7">
      <w:numFmt w:val="bullet"/>
      <w:lvlText w:val="•"/>
      <w:lvlJc w:val="left"/>
      <w:pPr>
        <w:ind w:left="7060" w:hanging="421"/>
      </w:pPr>
      <w:rPr>
        <w:rFonts w:hint="default"/>
        <w:lang w:val="vi" w:eastAsia="en-US" w:bidi="ar-SA"/>
      </w:rPr>
    </w:lvl>
    <w:lvl w:ilvl="8">
      <w:numFmt w:val="bullet"/>
      <w:lvlText w:val="•"/>
      <w:lvlJc w:val="left"/>
      <w:pPr>
        <w:ind w:left="8053" w:hanging="421"/>
      </w:pPr>
      <w:rPr>
        <w:rFonts w:hint="default"/>
        <w:lang w:val="vi" w:eastAsia="en-US" w:bidi="ar-SA"/>
      </w:rPr>
    </w:lvl>
  </w:abstractNum>
  <w:abstractNum w:abstractNumId="6">
    <w:nsid w:val="C8879AEF"/>
    <w:multiLevelType w:val="multilevel"/>
    <w:tmpl w:val="C8879AEF"/>
    <w:lvl w:ilvl="0">
      <w:start w:val="1"/>
      <w:numFmt w:val="lowerLetter"/>
      <w:lvlText w:val="%1."/>
      <w:lvlJc w:val="left"/>
      <w:pPr>
        <w:ind w:left="1300" w:hanging="360"/>
      </w:pPr>
      <w:rPr>
        <w:rFonts w:ascii="Times New Roman" w:eastAsia="Times New Roman" w:hAnsi="Times New Roman" w:cs="Times New Roman" w:hint="default"/>
        <w:b/>
        <w:bCs/>
        <w:w w:val="99"/>
        <w:sz w:val="24"/>
        <w:szCs w:val="24"/>
        <w:lang w:val="vi" w:eastAsia="en-US" w:bidi="ar-SA"/>
      </w:rPr>
    </w:lvl>
    <w:lvl w:ilvl="1">
      <w:numFmt w:val="bullet"/>
      <w:lvlText w:val="o"/>
      <w:lvlJc w:val="left"/>
      <w:pPr>
        <w:ind w:left="940" w:hanging="360"/>
      </w:pPr>
      <w:rPr>
        <w:rFonts w:hint="default"/>
        <w:w w:val="100"/>
        <w:lang w:val="vi" w:eastAsia="en-US" w:bidi="ar-SA"/>
      </w:rPr>
    </w:lvl>
    <w:lvl w:ilvl="2">
      <w:numFmt w:val="bullet"/>
      <w:lvlText w:val="•"/>
      <w:lvlJc w:val="left"/>
      <w:pPr>
        <w:ind w:left="1660" w:hanging="360"/>
      </w:pPr>
      <w:rPr>
        <w:rFonts w:hint="default"/>
        <w:lang w:val="vi" w:eastAsia="en-US" w:bidi="ar-SA"/>
      </w:rPr>
    </w:lvl>
    <w:lvl w:ilvl="3">
      <w:numFmt w:val="bullet"/>
      <w:lvlText w:val="•"/>
      <w:lvlJc w:val="left"/>
      <w:pPr>
        <w:ind w:left="2707" w:hanging="360"/>
      </w:pPr>
      <w:rPr>
        <w:rFonts w:hint="default"/>
        <w:lang w:val="vi" w:eastAsia="en-US" w:bidi="ar-SA"/>
      </w:rPr>
    </w:lvl>
    <w:lvl w:ilvl="4">
      <w:numFmt w:val="bullet"/>
      <w:lvlText w:val="•"/>
      <w:lvlJc w:val="left"/>
      <w:pPr>
        <w:ind w:left="3755" w:hanging="360"/>
      </w:pPr>
      <w:rPr>
        <w:rFonts w:hint="default"/>
        <w:lang w:val="vi" w:eastAsia="en-US" w:bidi="ar-SA"/>
      </w:rPr>
    </w:lvl>
    <w:lvl w:ilvl="5">
      <w:numFmt w:val="bullet"/>
      <w:lvlText w:val="•"/>
      <w:lvlJc w:val="left"/>
      <w:pPr>
        <w:ind w:left="4802" w:hanging="360"/>
      </w:pPr>
      <w:rPr>
        <w:rFonts w:hint="default"/>
        <w:lang w:val="vi" w:eastAsia="en-US" w:bidi="ar-SA"/>
      </w:rPr>
    </w:lvl>
    <w:lvl w:ilvl="6">
      <w:numFmt w:val="bullet"/>
      <w:lvlText w:val="•"/>
      <w:lvlJc w:val="left"/>
      <w:pPr>
        <w:ind w:left="5850" w:hanging="360"/>
      </w:pPr>
      <w:rPr>
        <w:rFonts w:hint="default"/>
        <w:lang w:val="vi" w:eastAsia="en-US" w:bidi="ar-SA"/>
      </w:rPr>
    </w:lvl>
    <w:lvl w:ilvl="7">
      <w:numFmt w:val="bullet"/>
      <w:lvlText w:val="•"/>
      <w:lvlJc w:val="left"/>
      <w:pPr>
        <w:ind w:left="6897" w:hanging="360"/>
      </w:pPr>
      <w:rPr>
        <w:rFonts w:hint="default"/>
        <w:lang w:val="vi" w:eastAsia="en-US" w:bidi="ar-SA"/>
      </w:rPr>
    </w:lvl>
    <w:lvl w:ilvl="8">
      <w:numFmt w:val="bullet"/>
      <w:lvlText w:val="•"/>
      <w:lvlJc w:val="left"/>
      <w:pPr>
        <w:ind w:left="7945" w:hanging="360"/>
      </w:pPr>
      <w:rPr>
        <w:rFonts w:hint="default"/>
        <w:lang w:val="vi" w:eastAsia="en-US" w:bidi="ar-SA"/>
      </w:rPr>
    </w:lvl>
  </w:abstractNum>
  <w:abstractNum w:abstractNumId="7">
    <w:nsid w:val="CF092B84"/>
    <w:multiLevelType w:val="multilevel"/>
    <w:tmpl w:val="CF092B84"/>
    <w:lvl w:ilvl="0">
      <w:start w:val="1"/>
      <w:numFmt w:val="decimal"/>
      <w:lvlText w:val="%1"/>
      <w:lvlJc w:val="left"/>
      <w:pPr>
        <w:ind w:left="1100" w:hanging="661"/>
      </w:pPr>
      <w:rPr>
        <w:rFonts w:hint="default"/>
        <w:lang w:val="vi" w:eastAsia="en-US" w:bidi="ar-SA"/>
      </w:rPr>
    </w:lvl>
    <w:lvl w:ilvl="1">
      <w:start w:val="1"/>
      <w:numFmt w:val="decimal"/>
      <w:lvlText w:val="%1.%2"/>
      <w:lvlJc w:val="left"/>
      <w:pPr>
        <w:ind w:left="1100" w:hanging="661"/>
      </w:pPr>
      <w:rPr>
        <w:rFonts w:ascii="Times New Roman" w:eastAsia="Times New Roman" w:hAnsi="Times New Roman" w:cs="Times New Roman" w:hint="default"/>
        <w:b/>
        <w:bCs/>
        <w:i/>
        <w:w w:val="99"/>
        <w:sz w:val="22"/>
        <w:szCs w:val="22"/>
        <w:lang w:val="vi" w:eastAsia="en-US" w:bidi="ar-SA"/>
      </w:rPr>
    </w:lvl>
    <w:lvl w:ilvl="2">
      <w:numFmt w:val="bullet"/>
      <w:lvlText w:val="•"/>
      <w:lvlJc w:val="left"/>
      <w:pPr>
        <w:ind w:left="2888" w:hanging="661"/>
      </w:pPr>
      <w:rPr>
        <w:rFonts w:hint="default"/>
        <w:lang w:val="vi" w:eastAsia="en-US" w:bidi="ar-SA"/>
      </w:rPr>
    </w:lvl>
    <w:lvl w:ilvl="3">
      <w:numFmt w:val="bullet"/>
      <w:lvlText w:val="•"/>
      <w:lvlJc w:val="left"/>
      <w:pPr>
        <w:ind w:left="3782" w:hanging="661"/>
      </w:pPr>
      <w:rPr>
        <w:rFonts w:hint="default"/>
        <w:lang w:val="vi" w:eastAsia="en-US" w:bidi="ar-SA"/>
      </w:rPr>
    </w:lvl>
    <w:lvl w:ilvl="4">
      <w:numFmt w:val="bullet"/>
      <w:lvlText w:val="•"/>
      <w:lvlJc w:val="left"/>
      <w:pPr>
        <w:ind w:left="4676" w:hanging="661"/>
      </w:pPr>
      <w:rPr>
        <w:rFonts w:hint="default"/>
        <w:lang w:val="vi" w:eastAsia="en-US" w:bidi="ar-SA"/>
      </w:rPr>
    </w:lvl>
    <w:lvl w:ilvl="5">
      <w:numFmt w:val="bullet"/>
      <w:lvlText w:val="•"/>
      <w:lvlJc w:val="left"/>
      <w:pPr>
        <w:ind w:left="5570" w:hanging="661"/>
      </w:pPr>
      <w:rPr>
        <w:rFonts w:hint="default"/>
        <w:lang w:val="vi" w:eastAsia="en-US" w:bidi="ar-SA"/>
      </w:rPr>
    </w:lvl>
    <w:lvl w:ilvl="6">
      <w:numFmt w:val="bullet"/>
      <w:lvlText w:val="•"/>
      <w:lvlJc w:val="left"/>
      <w:pPr>
        <w:ind w:left="6464" w:hanging="661"/>
      </w:pPr>
      <w:rPr>
        <w:rFonts w:hint="default"/>
        <w:lang w:val="vi" w:eastAsia="en-US" w:bidi="ar-SA"/>
      </w:rPr>
    </w:lvl>
    <w:lvl w:ilvl="7">
      <w:numFmt w:val="bullet"/>
      <w:lvlText w:val="•"/>
      <w:lvlJc w:val="left"/>
      <w:pPr>
        <w:ind w:left="7358" w:hanging="661"/>
      </w:pPr>
      <w:rPr>
        <w:rFonts w:hint="default"/>
        <w:lang w:val="vi" w:eastAsia="en-US" w:bidi="ar-SA"/>
      </w:rPr>
    </w:lvl>
    <w:lvl w:ilvl="8">
      <w:numFmt w:val="bullet"/>
      <w:lvlText w:val="•"/>
      <w:lvlJc w:val="left"/>
      <w:pPr>
        <w:ind w:left="8252" w:hanging="661"/>
      </w:pPr>
      <w:rPr>
        <w:rFonts w:hint="default"/>
        <w:lang w:val="vi" w:eastAsia="en-US" w:bidi="ar-SA"/>
      </w:rPr>
    </w:lvl>
  </w:abstractNum>
  <w:abstractNum w:abstractNumId="8">
    <w:nsid w:val="D7F9FE59"/>
    <w:multiLevelType w:val="multilevel"/>
    <w:tmpl w:val="D7F9FE59"/>
    <w:lvl w:ilvl="0">
      <w:start w:val="3"/>
      <w:numFmt w:val="decimal"/>
      <w:lvlText w:val="%1"/>
      <w:lvlJc w:val="left"/>
      <w:pPr>
        <w:ind w:left="1676" w:hanging="376"/>
      </w:pPr>
      <w:rPr>
        <w:rFonts w:hint="default"/>
        <w:lang w:val="vi" w:eastAsia="en-US" w:bidi="ar-SA"/>
      </w:rPr>
    </w:lvl>
    <w:lvl w:ilvl="1">
      <w:start w:val="1"/>
      <w:numFmt w:val="decimal"/>
      <w:lvlText w:val="%1.%2"/>
      <w:lvlJc w:val="left"/>
      <w:pPr>
        <w:ind w:left="1676" w:hanging="376"/>
      </w:pPr>
      <w:rPr>
        <w:rFonts w:hint="default"/>
        <w:b/>
        <w:bCs/>
        <w:i/>
        <w:w w:val="99"/>
        <w:lang w:val="vi" w:eastAsia="en-US" w:bidi="ar-SA"/>
      </w:rPr>
    </w:lvl>
    <w:lvl w:ilvl="2">
      <w:numFmt w:val="bullet"/>
      <w:lvlText w:val="•"/>
      <w:lvlJc w:val="left"/>
      <w:pPr>
        <w:ind w:left="3352" w:hanging="376"/>
      </w:pPr>
      <w:rPr>
        <w:rFonts w:hint="default"/>
        <w:lang w:val="vi" w:eastAsia="en-US" w:bidi="ar-SA"/>
      </w:rPr>
    </w:lvl>
    <w:lvl w:ilvl="3">
      <w:numFmt w:val="bullet"/>
      <w:lvlText w:val="•"/>
      <w:lvlJc w:val="left"/>
      <w:pPr>
        <w:ind w:left="4188" w:hanging="376"/>
      </w:pPr>
      <w:rPr>
        <w:rFonts w:hint="default"/>
        <w:lang w:val="vi" w:eastAsia="en-US" w:bidi="ar-SA"/>
      </w:rPr>
    </w:lvl>
    <w:lvl w:ilvl="4">
      <w:numFmt w:val="bullet"/>
      <w:lvlText w:val="•"/>
      <w:lvlJc w:val="left"/>
      <w:pPr>
        <w:ind w:left="5024" w:hanging="376"/>
      </w:pPr>
      <w:rPr>
        <w:rFonts w:hint="default"/>
        <w:lang w:val="vi" w:eastAsia="en-US" w:bidi="ar-SA"/>
      </w:rPr>
    </w:lvl>
    <w:lvl w:ilvl="5">
      <w:numFmt w:val="bullet"/>
      <w:lvlText w:val="•"/>
      <w:lvlJc w:val="left"/>
      <w:pPr>
        <w:ind w:left="5860" w:hanging="376"/>
      </w:pPr>
      <w:rPr>
        <w:rFonts w:hint="default"/>
        <w:lang w:val="vi" w:eastAsia="en-US" w:bidi="ar-SA"/>
      </w:rPr>
    </w:lvl>
    <w:lvl w:ilvl="6">
      <w:numFmt w:val="bullet"/>
      <w:lvlText w:val="•"/>
      <w:lvlJc w:val="left"/>
      <w:pPr>
        <w:ind w:left="6696" w:hanging="376"/>
      </w:pPr>
      <w:rPr>
        <w:rFonts w:hint="default"/>
        <w:lang w:val="vi" w:eastAsia="en-US" w:bidi="ar-SA"/>
      </w:rPr>
    </w:lvl>
    <w:lvl w:ilvl="7">
      <w:numFmt w:val="bullet"/>
      <w:lvlText w:val="•"/>
      <w:lvlJc w:val="left"/>
      <w:pPr>
        <w:ind w:left="7532" w:hanging="376"/>
      </w:pPr>
      <w:rPr>
        <w:rFonts w:hint="default"/>
        <w:lang w:val="vi" w:eastAsia="en-US" w:bidi="ar-SA"/>
      </w:rPr>
    </w:lvl>
    <w:lvl w:ilvl="8">
      <w:numFmt w:val="bullet"/>
      <w:lvlText w:val="•"/>
      <w:lvlJc w:val="left"/>
      <w:pPr>
        <w:ind w:left="8368" w:hanging="376"/>
      </w:pPr>
      <w:rPr>
        <w:rFonts w:hint="default"/>
        <w:lang w:val="vi" w:eastAsia="en-US" w:bidi="ar-SA"/>
      </w:rPr>
    </w:lvl>
  </w:abstractNum>
  <w:abstractNum w:abstractNumId="9">
    <w:nsid w:val="DCBA6B53"/>
    <w:multiLevelType w:val="multilevel"/>
    <w:tmpl w:val="DCBA6B53"/>
    <w:lvl w:ilvl="0">
      <w:numFmt w:val="bullet"/>
      <w:lvlText w:val="-"/>
      <w:lvlJc w:val="left"/>
      <w:pPr>
        <w:ind w:left="248" w:hanging="141"/>
      </w:pPr>
      <w:rPr>
        <w:rFonts w:ascii="Times New Roman" w:eastAsia="Times New Roman" w:hAnsi="Times New Roman" w:cs="Times New Roman" w:hint="default"/>
        <w:w w:val="99"/>
        <w:sz w:val="24"/>
        <w:szCs w:val="24"/>
        <w:lang w:val="vi" w:eastAsia="en-US" w:bidi="ar-SA"/>
      </w:rPr>
    </w:lvl>
    <w:lvl w:ilvl="1">
      <w:numFmt w:val="bullet"/>
      <w:lvlText w:val="•"/>
      <w:lvlJc w:val="left"/>
      <w:pPr>
        <w:ind w:left="507" w:hanging="141"/>
      </w:pPr>
      <w:rPr>
        <w:rFonts w:hint="default"/>
        <w:lang w:val="vi" w:eastAsia="en-US" w:bidi="ar-SA"/>
      </w:rPr>
    </w:lvl>
    <w:lvl w:ilvl="2">
      <w:numFmt w:val="bullet"/>
      <w:lvlText w:val="•"/>
      <w:lvlJc w:val="left"/>
      <w:pPr>
        <w:ind w:left="775" w:hanging="141"/>
      </w:pPr>
      <w:rPr>
        <w:rFonts w:hint="default"/>
        <w:lang w:val="vi" w:eastAsia="en-US" w:bidi="ar-SA"/>
      </w:rPr>
    </w:lvl>
    <w:lvl w:ilvl="3">
      <w:numFmt w:val="bullet"/>
      <w:lvlText w:val="•"/>
      <w:lvlJc w:val="left"/>
      <w:pPr>
        <w:ind w:left="1042" w:hanging="141"/>
      </w:pPr>
      <w:rPr>
        <w:rFonts w:hint="default"/>
        <w:lang w:val="vi" w:eastAsia="en-US" w:bidi="ar-SA"/>
      </w:rPr>
    </w:lvl>
    <w:lvl w:ilvl="4">
      <w:numFmt w:val="bullet"/>
      <w:lvlText w:val="•"/>
      <w:lvlJc w:val="left"/>
      <w:pPr>
        <w:ind w:left="1310" w:hanging="141"/>
      </w:pPr>
      <w:rPr>
        <w:rFonts w:hint="default"/>
        <w:lang w:val="vi" w:eastAsia="en-US" w:bidi="ar-SA"/>
      </w:rPr>
    </w:lvl>
    <w:lvl w:ilvl="5">
      <w:numFmt w:val="bullet"/>
      <w:lvlText w:val="•"/>
      <w:lvlJc w:val="left"/>
      <w:pPr>
        <w:ind w:left="1578" w:hanging="141"/>
      </w:pPr>
      <w:rPr>
        <w:rFonts w:hint="default"/>
        <w:lang w:val="vi" w:eastAsia="en-US" w:bidi="ar-SA"/>
      </w:rPr>
    </w:lvl>
    <w:lvl w:ilvl="6">
      <w:numFmt w:val="bullet"/>
      <w:lvlText w:val="•"/>
      <w:lvlJc w:val="left"/>
      <w:pPr>
        <w:ind w:left="1845" w:hanging="141"/>
      </w:pPr>
      <w:rPr>
        <w:rFonts w:hint="default"/>
        <w:lang w:val="vi" w:eastAsia="en-US" w:bidi="ar-SA"/>
      </w:rPr>
    </w:lvl>
    <w:lvl w:ilvl="7">
      <w:numFmt w:val="bullet"/>
      <w:lvlText w:val="•"/>
      <w:lvlJc w:val="left"/>
      <w:pPr>
        <w:ind w:left="2113" w:hanging="141"/>
      </w:pPr>
      <w:rPr>
        <w:rFonts w:hint="default"/>
        <w:lang w:val="vi" w:eastAsia="en-US" w:bidi="ar-SA"/>
      </w:rPr>
    </w:lvl>
    <w:lvl w:ilvl="8">
      <w:numFmt w:val="bullet"/>
      <w:lvlText w:val="•"/>
      <w:lvlJc w:val="left"/>
      <w:pPr>
        <w:ind w:left="2380" w:hanging="141"/>
      </w:pPr>
      <w:rPr>
        <w:rFonts w:hint="default"/>
        <w:lang w:val="vi" w:eastAsia="en-US" w:bidi="ar-SA"/>
      </w:rPr>
    </w:lvl>
  </w:abstractNum>
  <w:abstractNum w:abstractNumId="10">
    <w:nsid w:val="F4B5D9F5"/>
    <w:multiLevelType w:val="multilevel"/>
    <w:tmpl w:val="F4B5D9F5"/>
    <w:lvl w:ilvl="0">
      <w:numFmt w:val="bullet"/>
      <w:lvlText w:val="-"/>
      <w:lvlJc w:val="left"/>
      <w:pPr>
        <w:ind w:left="248"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507" w:hanging="141"/>
      </w:pPr>
      <w:rPr>
        <w:rFonts w:hint="default"/>
        <w:lang w:val="vi" w:eastAsia="en-US" w:bidi="ar-SA"/>
      </w:rPr>
    </w:lvl>
    <w:lvl w:ilvl="2">
      <w:numFmt w:val="bullet"/>
      <w:lvlText w:val="•"/>
      <w:lvlJc w:val="left"/>
      <w:pPr>
        <w:ind w:left="775" w:hanging="141"/>
      </w:pPr>
      <w:rPr>
        <w:rFonts w:hint="default"/>
        <w:lang w:val="vi" w:eastAsia="en-US" w:bidi="ar-SA"/>
      </w:rPr>
    </w:lvl>
    <w:lvl w:ilvl="3">
      <w:numFmt w:val="bullet"/>
      <w:lvlText w:val="•"/>
      <w:lvlJc w:val="left"/>
      <w:pPr>
        <w:ind w:left="1042" w:hanging="141"/>
      </w:pPr>
      <w:rPr>
        <w:rFonts w:hint="default"/>
        <w:lang w:val="vi" w:eastAsia="en-US" w:bidi="ar-SA"/>
      </w:rPr>
    </w:lvl>
    <w:lvl w:ilvl="4">
      <w:numFmt w:val="bullet"/>
      <w:lvlText w:val="•"/>
      <w:lvlJc w:val="left"/>
      <w:pPr>
        <w:ind w:left="1310" w:hanging="141"/>
      </w:pPr>
      <w:rPr>
        <w:rFonts w:hint="default"/>
        <w:lang w:val="vi" w:eastAsia="en-US" w:bidi="ar-SA"/>
      </w:rPr>
    </w:lvl>
    <w:lvl w:ilvl="5">
      <w:numFmt w:val="bullet"/>
      <w:lvlText w:val="•"/>
      <w:lvlJc w:val="left"/>
      <w:pPr>
        <w:ind w:left="1578" w:hanging="141"/>
      </w:pPr>
      <w:rPr>
        <w:rFonts w:hint="default"/>
        <w:lang w:val="vi" w:eastAsia="en-US" w:bidi="ar-SA"/>
      </w:rPr>
    </w:lvl>
    <w:lvl w:ilvl="6">
      <w:numFmt w:val="bullet"/>
      <w:lvlText w:val="•"/>
      <w:lvlJc w:val="left"/>
      <w:pPr>
        <w:ind w:left="1845" w:hanging="141"/>
      </w:pPr>
      <w:rPr>
        <w:rFonts w:hint="default"/>
        <w:lang w:val="vi" w:eastAsia="en-US" w:bidi="ar-SA"/>
      </w:rPr>
    </w:lvl>
    <w:lvl w:ilvl="7">
      <w:numFmt w:val="bullet"/>
      <w:lvlText w:val="•"/>
      <w:lvlJc w:val="left"/>
      <w:pPr>
        <w:ind w:left="2113" w:hanging="141"/>
      </w:pPr>
      <w:rPr>
        <w:rFonts w:hint="default"/>
        <w:lang w:val="vi" w:eastAsia="en-US" w:bidi="ar-SA"/>
      </w:rPr>
    </w:lvl>
    <w:lvl w:ilvl="8">
      <w:numFmt w:val="bullet"/>
      <w:lvlText w:val="•"/>
      <w:lvlJc w:val="left"/>
      <w:pPr>
        <w:ind w:left="2380" w:hanging="141"/>
      </w:pPr>
      <w:rPr>
        <w:rFonts w:hint="default"/>
        <w:lang w:val="vi" w:eastAsia="en-US" w:bidi="ar-SA"/>
      </w:rPr>
    </w:lvl>
  </w:abstractNum>
  <w:abstractNum w:abstractNumId="11">
    <w:nsid w:val="0053208E"/>
    <w:multiLevelType w:val="multilevel"/>
    <w:tmpl w:val="0053208E"/>
    <w:lvl w:ilvl="0">
      <w:start w:val="1"/>
      <w:numFmt w:val="decimal"/>
      <w:lvlText w:val="%1."/>
      <w:lvlJc w:val="left"/>
      <w:pPr>
        <w:ind w:left="3756" w:hanging="361"/>
      </w:pPr>
      <w:rPr>
        <w:rFonts w:ascii="Times New Roman" w:eastAsia="Times New Roman" w:hAnsi="Times New Roman" w:cs="Times New Roman" w:hint="default"/>
        <w:b/>
        <w:bCs/>
        <w:w w:val="99"/>
        <w:sz w:val="36"/>
        <w:szCs w:val="36"/>
        <w:lang w:val="vi" w:eastAsia="en-US" w:bidi="ar-SA"/>
      </w:rPr>
    </w:lvl>
    <w:lvl w:ilvl="1">
      <w:numFmt w:val="bullet"/>
      <w:lvlText w:val="•"/>
      <w:lvlJc w:val="left"/>
      <w:pPr>
        <w:ind w:left="4100" w:hanging="361"/>
      </w:pPr>
      <w:rPr>
        <w:rFonts w:hint="default"/>
        <w:lang w:val="vi" w:eastAsia="en-US" w:bidi="ar-SA"/>
      </w:rPr>
    </w:lvl>
    <w:lvl w:ilvl="2">
      <w:numFmt w:val="bullet"/>
      <w:lvlText w:val="•"/>
      <w:lvlJc w:val="left"/>
      <w:pPr>
        <w:ind w:left="4440" w:hanging="361"/>
      </w:pPr>
      <w:rPr>
        <w:rFonts w:hint="default"/>
        <w:lang w:val="vi" w:eastAsia="en-US" w:bidi="ar-SA"/>
      </w:rPr>
    </w:lvl>
    <w:lvl w:ilvl="3">
      <w:numFmt w:val="bullet"/>
      <w:lvlText w:val="•"/>
      <w:lvlJc w:val="left"/>
      <w:pPr>
        <w:ind w:left="4780" w:hanging="361"/>
      </w:pPr>
      <w:rPr>
        <w:rFonts w:hint="default"/>
        <w:lang w:val="vi" w:eastAsia="en-US" w:bidi="ar-SA"/>
      </w:rPr>
    </w:lvl>
    <w:lvl w:ilvl="4">
      <w:numFmt w:val="bullet"/>
      <w:lvlText w:val="•"/>
      <w:lvlJc w:val="left"/>
      <w:pPr>
        <w:ind w:left="5120" w:hanging="361"/>
      </w:pPr>
      <w:rPr>
        <w:rFonts w:hint="default"/>
        <w:lang w:val="vi" w:eastAsia="en-US" w:bidi="ar-SA"/>
      </w:rPr>
    </w:lvl>
    <w:lvl w:ilvl="5">
      <w:numFmt w:val="bullet"/>
      <w:lvlText w:val="•"/>
      <w:lvlJc w:val="left"/>
      <w:pPr>
        <w:ind w:left="5461" w:hanging="361"/>
      </w:pPr>
      <w:rPr>
        <w:rFonts w:hint="default"/>
        <w:lang w:val="vi" w:eastAsia="en-US" w:bidi="ar-SA"/>
      </w:rPr>
    </w:lvl>
    <w:lvl w:ilvl="6">
      <w:numFmt w:val="bullet"/>
      <w:lvlText w:val="•"/>
      <w:lvlJc w:val="left"/>
      <w:pPr>
        <w:ind w:left="5801" w:hanging="361"/>
      </w:pPr>
      <w:rPr>
        <w:rFonts w:hint="default"/>
        <w:lang w:val="vi" w:eastAsia="en-US" w:bidi="ar-SA"/>
      </w:rPr>
    </w:lvl>
    <w:lvl w:ilvl="7">
      <w:numFmt w:val="bullet"/>
      <w:lvlText w:val="•"/>
      <w:lvlJc w:val="left"/>
      <w:pPr>
        <w:ind w:left="6141" w:hanging="361"/>
      </w:pPr>
      <w:rPr>
        <w:rFonts w:hint="default"/>
        <w:lang w:val="vi" w:eastAsia="en-US" w:bidi="ar-SA"/>
      </w:rPr>
    </w:lvl>
    <w:lvl w:ilvl="8">
      <w:numFmt w:val="bullet"/>
      <w:lvlText w:val="•"/>
      <w:lvlJc w:val="left"/>
      <w:pPr>
        <w:ind w:left="6481" w:hanging="361"/>
      </w:pPr>
      <w:rPr>
        <w:rFonts w:hint="default"/>
        <w:lang w:val="vi" w:eastAsia="en-US" w:bidi="ar-SA"/>
      </w:rPr>
    </w:lvl>
  </w:abstractNum>
  <w:abstractNum w:abstractNumId="12">
    <w:nsid w:val="0248C179"/>
    <w:multiLevelType w:val="multilevel"/>
    <w:tmpl w:val="0248C179"/>
    <w:lvl w:ilvl="0">
      <w:start w:val="1"/>
      <w:numFmt w:val="lowerLetter"/>
      <w:lvlText w:val="%1."/>
      <w:lvlJc w:val="left"/>
      <w:pPr>
        <w:ind w:left="460" w:hanging="240"/>
        <w:jc w:val="right"/>
      </w:pPr>
      <w:rPr>
        <w:rFonts w:ascii="Times New Roman" w:eastAsia="Times New Roman" w:hAnsi="Times New Roman" w:cs="Times New Roman" w:hint="default"/>
        <w:b/>
        <w:bCs/>
        <w:spacing w:val="-1"/>
        <w:w w:val="99"/>
        <w:sz w:val="24"/>
        <w:szCs w:val="24"/>
        <w:lang w:val="vi" w:eastAsia="en-US" w:bidi="ar-SA"/>
      </w:rPr>
    </w:lvl>
    <w:lvl w:ilvl="1">
      <w:numFmt w:val="bullet"/>
      <w:lvlText w:val="o"/>
      <w:lvlJc w:val="left"/>
      <w:pPr>
        <w:ind w:left="1300" w:hanging="360"/>
      </w:pPr>
      <w:rPr>
        <w:rFonts w:hint="default"/>
        <w:w w:val="100"/>
        <w:lang w:val="vi" w:eastAsia="en-US" w:bidi="ar-SA"/>
      </w:rPr>
    </w:lvl>
    <w:lvl w:ilvl="2">
      <w:numFmt w:val="bullet"/>
      <w:lvlText w:val="•"/>
      <w:lvlJc w:val="left"/>
      <w:pPr>
        <w:ind w:left="2271" w:hanging="360"/>
      </w:pPr>
      <w:rPr>
        <w:rFonts w:hint="default"/>
        <w:lang w:val="vi" w:eastAsia="en-US" w:bidi="ar-SA"/>
      </w:rPr>
    </w:lvl>
    <w:lvl w:ilvl="3">
      <w:numFmt w:val="bullet"/>
      <w:lvlText w:val="•"/>
      <w:lvlJc w:val="left"/>
      <w:pPr>
        <w:ind w:left="3242" w:hanging="360"/>
      </w:pPr>
      <w:rPr>
        <w:rFonts w:hint="default"/>
        <w:lang w:val="vi" w:eastAsia="en-US" w:bidi="ar-SA"/>
      </w:rPr>
    </w:lvl>
    <w:lvl w:ilvl="4">
      <w:numFmt w:val="bullet"/>
      <w:lvlText w:val="•"/>
      <w:lvlJc w:val="left"/>
      <w:pPr>
        <w:ind w:left="4213" w:hanging="360"/>
      </w:pPr>
      <w:rPr>
        <w:rFonts w:hint="default"/>
        <w:lang w:val="vi" w:eastAsia="en-US" w:bidi="ar-SA"/>
      </w:rPr>
    </w:lvl>
    <w:lvl w:ilvl="5">
      <w:numFmt w:val="bullet"/>
      <w:lvlText w:val="•"/>
      <w:lvlJc w:val="left"/>
      <w:pPr>
        <w:ind w:left="5184" w:hanging="360"/>
      </w:pPr>
      <w:rPr>
        <w:rFonts w:hint="default"/>
        <w:lang w:val="vi" w:eastAsia="en-US" w:bidi="ar-SA"/>
      </w:rPr>
    </w:lvl>
    <w:lvl w:ilvl="6">
      <w:numFmt w:val="bullet"/>
      <w:lvlText w:val="•"/>
      <w:lvlJc w:val="left"/>
      <w:pPr>
        <w:ind w:left="6155" w:hanging="360"/>
      </w:pPr>
      <w:rPr>
        <w:rFonts w:hint="default"/>
        <w:lang w:val="vi" w:eastAsia="en-US" w:bidi="ar-SA"/>
      </w:rPr>
    </w:lvl>
    <w:lvl w:ilvl="7">
      <w:numFmt w:val="bullet"/>
      <w:lvlText w:val="•"/>
      <w:lvlJc w:val="left"/>
      <w:pPr>
        <w:ind w:left="7126" w:hanging="360"/>
      </w:pPr>
      <w:rPr>
        <w:rFonts w:hint="default"/>
        <w:lang w:val="vi" w:eastAsia="en-US" w:bidi="ar-SA"/>
      </w:rPr>
    </w:lvl>
    <w:lvl w:ilvl="8">
      <w:numFmt w:val="bullet"/>
      <w:lvlText w:val="•"/>
      <w:lvlJc w:val="left"/>
      <w:pPr>
        <w:ind w:left="8097" w:hanging="360"/>
      </w:pPr>
      <w:rPr>
        <w:rFonts w:hint="default"/>
        <w:lang w:val="vi" w:eastAsia="en-US" w:bidi="ar-SA"/>
      </w:rPr>
    </w:lvl>
  </w:abstractNum>
  <w:abstractNum w:abstractNumId="13">
    <w:nsid w:val="03D62ECE"/>
    <w:multiLevelType w:val="multilevel"/>
    <w:tmpl w:val="03D62ECE"/>
    <w:lvl w:ilvl="0">
      <w:start w:val="1"/>
      <w:numFmt w:val="decimal"/>
      <w:lvlText w:val="%1"/>
      <w:lvlJc w:val="left"/>
      <w:pPr>
        <w:ind w:left="1316" w:hanging="376"/>
      </w:pPr>
      <w:rPr>
        <w:rFonts w:hint="default"/>
        <w:lang w:val="vi" w:eastAsia="en-US" w:bidi="ar-SA"/>
      </w:rPr>
    </w:lvl>
    <w:lvl w:ilvl="1">
      <w:start w:val="1"/>
      <w:numFmt w:val="decimal"/>
      <w:lvlText w:val="%1.%2"/>
      <w:lvlJc w:val="left"/>
      <w:pPr>
        <w:ind w:left="1316" w:hanging="376"/>
      </w:pPr>
      <w:rPr>
        <w:rFonts w:ascii="Times New Roman" w:eastAsia="Times New Roman" w:hAnsi="Times New Roman" w:cs="Times New Roman" w:hint="default"/>
        <w:b/>
        <w:bCs/>
        <w:i/>
        <w:w w:val="99"/>
        <w:sz w:val="28"/>
        <w:szCs w:val="28"/>
        <w:lang w:val="vi" w:eastAsia="en-US" w:bidi="ar-SA"/>
      </w:rPr>
    </w:lvl>
    <w:lvl w:ilvl="2">
      <w:numFmt w:val="bullet"/>
      <w:lvlText w:val="•"/>
      <w:lvlJc w:val="left"/>
      <w:pPr>
        <w:ind w:left="3064" w:hanging="376"/>
      </w:pPr>
      <w:rPr>
        <w:rFonts w:hint="default"/>
        <w:lang w:val="vi" w:eastAsia="en-US" w:bidi="ar-SA"/>
      </w:rPr>
    </w:lvl>
    <w:lvl w:ilvl="3">
      <w:numFmt w:val="bullet"/>
      <w:lvlText w:val="•"/>
      <w:lvlJc w:val="left"/>
      <w:pPr>
        <w:ind w:left="3936" w:hanging="376"/>
      </w:pPr>
      <w:rPr>
        <w:rFonts w:hint="default"/>
        <w:lang w:val="vi" w:eastAsia="en-US" w:bidi="ar-SA"/>
      </w:rPr>
    </w:lvl>
    <w:lvl w:ilvl="4">
      <w:numFmt w:val="bullet"/>
      <w:lvlText w:val="•"/>
      <w:lvlJc w:val="left"/>
      <w:pPr>
        <w:ind w:left="4808" w:hanging="376"/>
      </w:pPr>
      <w:rPr>
        <w:rFonts w:hint="default"/>
        <w:lang w:val="vi" w:eastAsia="en-US" w:bidi="ar-SA"/>
      </w:rPr>
    </w:lvl>
    <w:lvl w:ilvl="5">
      <w:numFmt w:val="bullet"/>
      <w:lvlText w:val="•"/>
      <w:lvlJc w:val="left"/>
      <w:pPr>
        <w:ind w:left="5680" w:hanging="376"/>
      </w:pPr>
      <w:rPr>
        <w:rFonts w:hint="default"/>
        <w:lang w:val="vi" w:eastAsia="en-US" w:bidi="ar-SA"/>
      </w:rPr>
    </w:lvl>
    <w:lvl w:ilvl="6">
      <w:numFmt w:val="bullet"/>
      <w:lvlText w:val="•"/>
      <w:lvlJc w:val="left"/>
      <w:pPr>
        <w:ind w:left="6552" w:hanging="376"/>
      </w:pPr>
      <w:rPr>
        <w:rFonts w:hint="default"/>
        <w:lang w:val="vi" w:eastAsia="en-US" w:bidi="ar-SA"/>
      </w:rPr>
    </w:lvl>
    <w:lvl w:ilvl="7">
      <w:numFmt w:val="bullet"/>
      <w:lvlText w:val="•"/>
      <w:lvlJc w:val="left"/>
      <w:pPr>
        <w:ind w:left="7424" w:hanging="376"/>
      </w:pPr>
      <w:rPr>
        <w:rFonts w:hint="default"/>
        <w:lang w:val="vi" w:eastAsia="en-US" w:bidi="ar-SA"/>
      </w:rPr>
    </w:lvl>
    <w:lvl w:ilvl="8">
      <w:numFmt w:val="bullet"/>
      <w:lvlText w:val="•"/>
      <w:lvlJc w:val="left"/>
      <w:pPr>
        <w:ind w:left="8296" w:hanging="376"/>
      </w:pPr>
      <w:rPr>
        <w:rFonts w:hint="default"/>
        <w:lang w:val="vi" w:eastAsia="en-US" w:bidi="ar-SA"/>
      </w:rPr>
    </w:lvl>
  </w:abstractNum>
  <w:abstractNum w:abstractNumId="14">
    <w:nsid w:val="2470EC97"/>
    <w:multiLevelType w:val="multilevel"/>
    <w:tmpl w:val="2470EC97"/>
    <w:lvl w:ilvl="0">
      <w:numFmt w:val="bullet"/>
      <w:lvlText w:val="-"/>
      <w:lvlJc w:val="left"/>
      <w:pPr>
        <w:ind w:left="248"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507" w:hanging="141"/>
      </w:pPr>
      <w:rPr>
        <w:rFonts w:hint="default"/>
        <w:lang w:val="vi" w:eastAsia="en-US" w:bidi="ar-SA"/>
      </w:rPr>
    </w:lvl>
    <w:lvl w:ilvl="2">
      <w:numFmt w:val="bullet"/>
      <w:lvlText w:val="•"/>
      <w:lvlJc w:val="left"/>
      <w:pPr>
        <w:ind w:left="775" w:hanging="141"/>
      </w:pPr>
      <w:rPr>
        <w:rFonts w:hint="default"/>
        <w:lang w:val="vi" w:eastAsia="en-US" w:bidi="ar-SA"/>
      </w:rPr>
    </w:lvl>
    <w:lvl w:ilvl="3">
      <w:numFmt w:val="bullet"/>
      <w:lvlText w:val="•"/>
      <w:lvlJc w:val="left"/>
      <w:pPr>
        <w:ind w:left="1042" w:hanging="141"/>
      </w:pPr>
      <w:rPr>
        <w:rFonts w:hint="default"/>
        <w:lang w:val="vi" w:eastAsia="en-US" w:bidi="ar-SA"/>
      </w:rPr>
    </w:lvl>
    <w:lvl w:ilvl="4">
      <w:numFmt w:val="bullet"/>
      <w:lvlText w:val="•"/>
      <w:lvlJc w:val="left"/>
      <w:pPr>
        <w:ind w:left="1310" w:hanging="141"/>
      </w:pPr>
      <w:rPr>
        <w:rFonts w:hint="default"/>
        <w:lang w:val="vi" w:eastAsia="en-US" w:bidi="ar-SA"/>
      </w:rPr>
    </w:lvl>
    <w:lvl w:ilvl="5">
      <w:numFmt w:val="bullet"/>
      <w:lvlText w:val="•"/>
      <w:lvlJc w:val="left"/>
      <w:pPr>
        <w:ind w:left="1578" w:hanging="141"/>
      </w:pPr>
      <w:rPr>
        <w:rFonts w:hint="default"/>
        <w:lang w:val="vi" w:eastAsia="en-US" w:bidi="ar-SA"/>
      </w:rPr>
    </w:lvl>
    <w:lvl w:ilvl="6">
      <w:numFmt w:val="bullet"/>
      <w:lvlText w:val="•"/>
      <w:lvlJc w:val="left"/>
      <w:pPr>
        <w:ind w:left="1845" w:hanging="141"/>
      </w:pPr>
      <w:rPr>
        <w:rFonts w:hint="default"/>
        <w:lang w:val="vi" w:eastAsia="en-US" w:bidi="ar-SA"/>
      </w:rPr>
    </w:lvl>
    <w:lvl w:ilvl="7">
      <w:numFmt w:val="bullet"/>
      <w:lvlText w:val="•"/>
      <w:lvlJc w:val="left"/>
      <w:pPr>
        <w:ind w:left="2113" w:hanging="141"/>
      </w:pPr>
      <w:rPr>
        <w:rFonts w:hint="default"/>
        <w:lang w:val="vi" w:eastAsia="en-US" w:bidi="ar-SA"/>
      </w:rPr>
    </w:lvl>
    <w:lvl w:ilvl="8">
      <w:numFmt w:val="bullet"/>
      <w:lvlText w:val="•"/>
      <w:lvlJc w:val="left"/>
      <w:pPr>
        <w:ind w:left="2380" w:hanging="141"/>
      </w:pPr>
      <w:rPr>
        <w:rFonts w:hint="default"/>
        <w:lang w:val="vi" w:eastAsia="en-US" w:bidi="ar-SA"/>
      </w:rPr>
    </w:lvl>
  </w:abstractNum>
  <w:abstractNum w:abstractNumId="15">
    <w:nsid w:val="25B654F3"/>
    <w:multiLevelType w:val="multilevel"/>
    <w:tmpl w:val="25B654F3"/>
    <w:lvl w:ilvl="0">
      <w:numFmt w:val="bullet"/>
      <w:lvlText w:val="-"/>
      <w:lvlJc w:val="left"/>
      <w:pPr>
        <w:ind w:left="1800" w:hanging="141"/>
      </w:pPr>
      <w:rPr>
        <w:rFonts w:ascii="Times New Roman" w:eastAsia="Times New Roman" w:hAnsi="Times New Roman" w:cs="Times New Roman" w:hint="default"/>
        <w:spacing w:val="-1"/>
        <w:w w:val="99"/>
        <w:sz w:val="24"/>
        <w:szCs w:val="24"/>
        <w:lang w:val="vi" w:eastAsia="en-US" w:bidi="ar-SA"/>
      </w:rPr>
    </w:lvl>
    <w:lvl w:ilvl="1">
      <w:numFmt w:val="bullet"/>
      <w:lvlText w:val="•"/>
      <w:lvlJc w:val="left"/>
      <w:pPr>
        <w:ind w:left="2624" w:hanging="141"/>
      </w:pPr>
      <w:rPr>
        <w:rFonts w:hint="default"/>
        <w:lang w:val="vi" w:eastAsia="en-US" w:bidi="ar-SA"/>
      </w:rPr>
    </w:lvl>
    <w:lvl w:ilvl="2">
      <w:numFmt w:val="bullet"/>
      <w:lvlText w:val="•"/>
      <w:lvlJc w:val="left"/>
      <w:pPr>
        <w:ind w:left="3448" w:hanging="141"/>
      </w:pPr>
      <w:rPr>
        <w:rFonts w:hint="default"/>
        <w:lang w:val="vi" w:eastAsia="en-US" w:bidi="ar-SA"/>
      </w:rPr>
    </w:lvl>
    <w:lvl w:ilvl="3">
      <w:numFmt w:val="bullet"/>
      <w:lvlText w:val="•"/>
      <w:lvlJc w:val="left"/>
      <w:pPr>
        <w:ind w:left="4272" w:hanging="141"/>
      </w:pPr>
      <w:rPr>
        <w:rFonts w:hint="default"/>
        <w:lang w:val="vi" w:eastAsia="en-US" w:bidi="ar-SA"/>
      </w:rPr>
    </w:lvl>
    <w:lvl w:ilvl="4">
      <w:numFmt w:val="bullet"/>
      <w:lvlText w:val="•"/>
      <w:lvlJc w:val="left"/>
      <w:pPr>
        <w:ind w:left="5096" w:hanging="141"/>
      </w:pPr>
      <w:rPr>
        <w:rFonts w:hint="default"/>
        <w:lang w:val="vi" w:eastAsia="en-US" w:bidi="ar-SA"/>
      </w:rPr>
    </w:lvl>
    <w:lvl w:ilvl="5">
      <w:numFmt w:val="bullet"/>
      <w:lvlText w:val="•"/>
      <w:lvlJc w:val="left"/>
      <w:pPr>
        <w:ind w:left="5920" w:hanging="141"/>
      </w:pPr>
      <w:rPr>
        <w:rFonts w:hint="default"/>
        <w:lang w:val="vi" w:eastAsia="en-US" w:bidi="ar-SA"/>
      </w:rPr>
    </w:lvl>
    <w:lvl w:ilvl="6">
      <w:numFmt w:val="bullet"/>
      <w:lvlText w:val="•"/>
      <w:lvlJc w:val="left"/>
      <w:pPr>
        <w:ind w:left="6744" w:hanging="141"/>
      </w:pPr>
      <w:rPr>
        <w:rFonts w:hint="default"/>
        <w:lang w:val="vi" w:eastAsia="en-US" w:bidi="ar-SA"/>
      </w:rPr>
    </w:lvl>
    <w:lvl w:ilvl="7">
      <w:numFmt w:val="bullet"/>
      <w:lvlText w:val="•"/>
      <w:lvlJc w:val="left"/>
      <w:pPr>
        <w:ind w:left="7568" w:hanging="141"/>
      </w:pPr>
      <w:rPr>
        <w:rFonts w:hint="default"/>
        <w:lang w:val="vi" w:eastAsia="en-US" w:bidi="ar-SA"/>
      </w:rPr>
    </w:lvl>
    <w:lvl w:ilvl="8">
      <w:numFmt w:val="bullet"/>
      <w:lvlText w:val="•"/>
      <w:lvlJc w:val="left"/>
      <w:pPr>
        <w:ind w:left="8392" w:hanging="141"/>
      </w:pPr>
      <w:rPr>
        <w:rFonts w:hint="default"/>
        <w:lang w:val="vi" w:eastAsia="en-US" w:bidi="ar-SA"/>
      </w:rPr>
    </w:lvl>
  </w:abstractNum>
  <w:abstractNum w:abstractNumId="16">
    <w:nsid w:val="4C1BAE26"/>
    <w:multiLevelType w:val="multilevel"/>
    <w:tmpl w:val="4C1BAE26"/>
    <w:lvl w:ilvl="0">
      <w:numFmt w:val="bullet"/>
      <w:lvlText w:val="-"/>
      <w:lvlJc w:val="left"/>
      <w:pPr>
        <w:ind w:left="1221" w:hanging="141"/>
      </w:pPr>
      <w:rPr>
        <w:rFonts w:ascii="Times New Roman" w:eastAsia="Times New Roman" w:hAnsi="Times New Roman" w:cs="Times New Roman" w:hint="default"/>
        <w:spacing w:val="-2"/>
        <w:w w:val="99"/>
        <w:sz w:val="24"/>
        <w:szCs w:val="24"/>
        <w:lang w:val="vi" w:eastAsia="en-US" w:bidi="ar-SA"/>
      </w:rPr>
    </w:lvl>
    <w:lvl w:ilvl="1">
      <w:numFmt w:val="bullet"/>
      <w:lvlText w:val="•"/>
      <w:lvlJc w:val="left"/>
      <w:pPr>
        <w:ind w:left="2117" w:hanging="141"/>
      </w:pPr>
      <w:rPr>
        <w:rFonts w:hint="default"/>
        <w:lang w:val="vi" w:eastAsia="en-US" w:bidi="ar-SA"/>
      </w:rPr>
    </w:lvl>
    <w:lvl w:ilvl="2">
      <w:numFmt w:val="bullet"/>
      <w:lvlText w:val="•"/>
      <w:lvlJc w:val="left"/>
      <w:pPr>
        <w:ind w:left="3013" w:hanging="141"/>
      </w:pPr>
      <w:rPr>
        <w:rFonts w:hint="default"/>
        <w:lang w:val="vi" w:eastAsia="en-US" w:bidi="ar-SA"/>
      </w:rPr>
    </w:lvl>
    <w:lvl w:ilvl="3">
      <w:numFmt w:val="bullet"/>
      <w:lvlText w:val="•"/>
      <w:lvlJc w:val="left"/>
      <w:pPr>
        <w:ind w:left="3909" w:hanging="141"/>
      </w:pPr>
      <w:rPr>
        <w:rFonts w:hint="default"/>
        <w:lang w:val="vi" w:eastAsia="en-US" w:bidi="ar-SA"/>
      </w:rPr>
    </w:lvl>
    <w:lvl w:ilvl="4">
      <w:numFmt w:val="bullet"/>
      <w:lvlText w:val="•"/>
      <w:lvlJc w:val="left"/>
      <w:pPr>
        <w:ind w:left="4805" w:hanging="141"/>
      </w:pPr>
      <w:rPr>
        <w:rFonts w:hint="default"/>
        <w:lang w:val="vi" w:eastAsia="en-US" w:bidi="ar-SA"/>
      </w:rPr>
    </w:lvl>
    <w:lvl w:ilvl="5">
      <w:numFmt w:val="bullet"/>
      <w:lvlText w:val="•"/>
      <w:lvlJc w:val="left"/>
      <w:pPr>
        <w:ind w:left="5701" w:hanging="141"/>
      </w:pPr>
      <w:rPr>
        <w:rFonts w:hint="default"/>
        <w:lang w:val="vi" w:eastAsia="en-US" w:bidi="ar-SA"/>
      </w:rPr>
    </w:lvl>
    <w:lvl w:ilvl="6">
      <w:numFmt w:val="bullet"/>
      <w:lvlText w:val="•"/>
      <w:lvlJc w:val="left"/>
      <w:pPr>
        <w:ind w:left="6597" w:hanging="141"/>
      </w:pPr>
      <w:rPr>
        <w:rFonts w:hint="default"/>
        <w:lang w:val="vi" w:eastAsia="en-US" w:bidi="ar-SA"/>
      </w:rPr>
    </w:lvl>
    <w:lvl w:ilvl="7">
      <w:numFmt w:val="bullet"/>
      <w:lvlText w:val="•"/>
      <w:lvlJc w:val="left"/>
      <w:pPr>
        <w:ind w:left="7493" w:hanging="141"/>
      </w:pPr>
      <w:rPr>
        <w:rFonts w:hint="default"/>
        <w:lang w:val="vi" w:eastAsia="en-US" w:bidi="ar-SA"/>
      </w:rPr>
    </w:lvl>
    <w:lvl w:ilvl="8">
      <w:numFmt w:val="bullet"/>
      <w:lvlText w:val="•"/>
      <w:lvlJc w:val="left"/>
      <w:pPr>
        <w:ind w:left="8389" w:hanging="141"/>
      </w:pPr>
      <w:rPr>
        <w:rFonts w:hint="default"/>
        <w:lang w:val="vi" w:eastAsia="en-US" w:bidi="ar-SA"/>
      </w:rPr>
    </w:lvl>
  </w:abstractNum>
  <w:abstractNum w:abstractNumId="17">
    <w:nsid w:val="4D4DC07F"/>
    <w:multiLevelType w:val="multilevel"/>
    <w:tmpl w:val="4D4DC07F"/>
    <w:lvl w:ilvl="0">
      <w:numFmt w:val="bullet"/>
      <w:lvlText w:val="-"/>
      <w:lvlJc w:val="left"/>
      <w:pPr>
        <w:ind w:left="940" w:hanging="361"/>
      </w:pPr>
      <w:rPr>
        <w:rFonts w:ascii="Arial" w:eastAsia="Arial" w:hAnsi="Arial" w:cs="Arial" w:hint="default"/>
        <w:spacing w:val="-1"/>
        <w:w w:val="99"/>
        <w:sz w:val="24"/>
        <w:szCs w:val="24"/>
        <w:lang w:val="vi" w:eastAsia="en-US" w:bidi="ar-SA"/>
      </w:rPr>
    </w:lvl>
    <w:lvl w:ilvl="1">
      <w:numFmt w:val="bullet"/>
      <w:lvlText w:val="o"/>
      <w:lvlJc w:val="left"/>
      <w:pPr>
        <w:ind w:left="940" w:hanging="360"/>
      </w:pPr>
      <w:rPr>
        <w:rFonts w:ascii="Courier New" w:eastAsia="Courier New" w:hAnsi="Courier New" w:cs="Courier New" w:hint="default"/>
        <w:w w:val="100"/>
        <w:sz w:val="24"/>
        <w:szCs w:val="24"/>
        <w:lang w:val="vi" w:eastAsia="en-US" w:bidi="ar-SA"/>
      </w:rPr>
    </w:lvl>
    <w:lvl w:ilvl="2">
      <w:numFmt w:val="bullet"/>
      <w:lvlText w:val="•"/>
      <w:lvlJc w:val="left"/>
      <w:pPr>
        <w:ind w:left="2760" w:hanging="360"/>
      </w:pPr>
      <w:rPr>
        <w:rFonts w:hint="default"/>
        <w:lang w:val="vi" w:eastAsia="en-US" w:bidi="ar-SA"/>
      </w:rPr>
    </w:lvl>
    <w:lvl w:ilvl="3">
      <w:numFmt w:val="bullet"/>
      <w:lvlText w:val="•"/>
      <w:lvlJc w:val="left"/>
      <w:pPr>
        <w:ind w:left="3670" w:hanging="360"/>
      </w:pPr>
      <w:rPr>
        <w:rFonts w:hint="default"/>
        <w:lang w:val="vi" w:eastAsia="en-US" w:bidi="ar-SA"/>
      </w:rPr>
    </w:lvl>
    <w:lvl w:ilvl="4">
      <w:numFmt w:val="bullet"/>
      <w:lvlText w:val="•"/>
      <w:lvlJc w:val="left"/>
      <w:pPr>
        <w:ind w:left="4580" w:hanging="360"/>
      </w:pPr>
      <w:rPr>
        <w:rFonts w:hint="default"/>
        <w:lang w:val="vi" w:eastAsia="en-US" w:bidi="ar-SA"/>
      </w:rPr>
    </w:lvl>
    <w:lvl w:ilvl="5">
      <w:numFmt w:val="bullet"/>
      <w:lvlText w:val="•"/>
      <w:lvlJc w:val="left"/>
      <w:pPr>
        <w:ind w:left="5490" w:hanging="360"/>
      </w:pPr>
      <w:rPr>
        <w:rFonts w:hint="default"/>
        <w:lang w:val="vi" w:eastAsia="en-US" w:bidi="ar-SA"/>
      </w:rPr>
    </w:lvl>
    <w:lvl w:ilvl="6">
      <w:numFmt w:val="bullet"/>
      <w:lvlText w:val="•"/>
      <w:lvlJc w:val="left"/>
      <w:pPr>
        <w:ind w:left="6400" w:hanging="360"/>
      </w:pPr>
      <w:rPr>
        <w:rFonts w:hint="default"/>
        <w:lang w:val="vi" w:eastAsia="en-US" w:bidi="ar-SA"/>
      </w:rPr>
    </w:lvl>
    <w:lvl w:ilvl="7">
      <w:numFmt w:val="bullet"/>
      <w:lvlText w:val="•"/>
      <w:lvlJc w:val="left"/>
      <w:pPr>
        <w:ind w:left="7310" w:hanging="360"/>
      </w:pPr>
      <w:rPr>
        <w:rFonts w:hint="default"/>
        <w:lang w:val="vi" w:eastAsia="en-US" w:bidi="ar-SA"/>
      </w:rPr>
    </w:lvl>
    <w:lvl w:ilvl="8">
      <w:numFmt w:val="bullet"/>
      <w:lvlText w:val="•"/>
      <w:lvlJc w:val="left"/>
      <w:pPr>
        <w:ind w:left="8220" w:hanging="360"/>
      </w:pPr>
      <w:rPr>
        <w:rFonts w:hint="default"/>
        <w:lang w:val="vi" w:eastAsia="en-US" w:bidi="ar-SA"/>
      </w:rPr>
    </w:lvl>
  </w:abstractNum>
  <w:abstractNum w:abstractNumId="18">
    <w:nsid w:val="59ADCABA"/>
    <w:multiLevelType w:val="multilevel"/>
    <w:tmpl w:val="59ADCABA"/>
    <w:lvl w:ilvl="0">
      <w:start w:val="2"/>
      <w:numFmt w:val="decimal"/>
      <w:lvlText w:val="%1"/>
      <w:lvlJc w:val="left"/>
      <w:pPr>
        <w:ind w:left="1100" w:hanging="661"/>
      </w:pPr>
      <w:rPr>
        <w:rFonts w:hint="default"/>
        <w:lang w:val="vi" w:eastAsia="en-US" w:bidi="ar-SA"/>
      </w:rPr>
    </w:lvl>
    <w:lvl w:ilvl="1">
      <w:start w:val="1"/>
      <w:numFmt w:val="decimal"/>
      <w:lvlText w:val="%1.%2"/>
      <w:lvlJc w:val="left"/>
      <w:pPr>
        <w:ind w:left="1100" w:hanging="661"/>
      </w:pPr>
      <w:rPr>
        <w:rFonts w:ascii="Times New Roman" w:eastAsia="Times New Roman" w:hAnsi="Times New Roman" w:cs="Times New Roman" w:hint="default"/>
        <w:b/>
        <w:bCs/>
        <w:i/>
        <w:w w:val="99"/>
        <w:sz w:val="22"/>
        <w:szCs w:val="22"/>
        <w:lang w:val="vi" w:eastAsia="en-US" w:bidi="ar-SA"/>
      </w:rPr>
    </w:lvl>
    <w:lvl w:ilvl="2">
      <w:numFmt w:val="bullet"/>
      <w:lvlText w:val="•"/>
      <w:lvlJc w:val="left"/>
      <w:pPr>
        <w:ind w:left="2888" w:hanging="661"/>
      </w:pPr>
      <w:rPr>
        <w:rFonts w:hint="default"/>
        <w:lang w:val="vi" w:eastAsia="en-US" w:bidi="ar-SA"/>
      </w:rPr>
    </w:lvl>
    <w:lvl w:ilvl="3">
      <w:numFmt w:val="bullet"/>
      <w:lvlText w:val="•"/>
      <w:lvlJc w:val="left"/>
      <w:pPr>
        <w:ind w:left="3782" w:hanging="661"/>
      </w:pPr>
      <w:rPr>
        <w:rFonts w:hint="default"/>
        <w:lang w:val="vi" w:eastAsia="en-US" w:bidi="ar-SA"/>
      </w:rPr>
    </w:lvl>
    <w:lvl w:ilvl="4">
      <w:numFmt w:val="bullet"/>
      <w:lvlText w:val="•"/>
      <w:lvlJc w:val="left"/>
      <w:pPr>
        <w:ind w:left="4676" w:hanging="661"/>
      </w:pPr>
      <w:rPr>
        <w:rFonts w:hint="default"/>
        <w:lang w:val="vi" w:eastAsia="en-US" w:bidi="ar-SA"/>
      </w:rPr>
    </w:lvl>
    <w:lvl w:ilvl="5">
      <w:numFmt w:val="bullet"/>
      <w:lvlText w:val="•"/>
      <w:lvlJc w:val="left"/>
      <w:pPr>
        <w:ind w:left="5570" w:hanging="661"/>
      </w:pPr>
      <w:rPr>
        <w:rFonts w:hint="default"/>
        <w:lang w:val="vi" w:eastAsia="en-US" w:bidi="ar-SA"/>
      </w:rPr>
    </w:lvl>
    <w:lvl w:ilvl="6">
      <w:numFmt w:val="bullet"/>
      <w:lvlText w:val="•"/>
      <w:lvlJc w:val="left"/>
      <w:pPr>
        <w:ind w:left="6464" w:hanging="661"/>
      </w:pPr>
      <w:rPr>
        <w:rFonts w:hint="default"/>
        <w:lang w:val="vi" w:eastAsia="en-US" w:bidi="ar-SA"/>
      </w:rPr>
    </w:lvl>
    <w:lvl w:ilvl="7">
      <w:numFmt w:val="bullet"/>
      <w:lvlText w:val="•"/>
      <w:lvlJc w:val="left"/>
      <w:pPr>
        <w:ind w:left="7358" w:hanging="661"/>
      </w:pPr>
      <w:rPr>
        <w:rFonts w:hint="default"/>
        <w:lang w:val="vi" w:eastAsia="en-US" w:bidi="ar-SA"/>
      </w:rPr>
    </w:lvl>
    <w:lvl w:ilvl="8">
      <w:numFmt w:val="bullet"/>
      <w:lvlText w:val="•"/>
      <w:lvlJc w:val="left"/>
      <w:pPr>
        <w:ind w:left="8252" w:hanging="661"/>
      </w:pPr>
      <w:rPr>
        <w:rFonts w:hint="default"/>
        <w:lang w:val="vi" w:eastAsia="en-US" w:bidi="ar-SA"/>
      </w:rPr>
    </w:lvl>
  </w:abstractNum>
  <w:abstractNum w:abstractNumId="19">
    <w:nsid w:val="72183CF9"/>
    <w:multiLevelType w:val="multilevel"/>
    <w:tmpl w:val="72183CF9"/>
    <w:lvl w:ilvl="0">
      <w:start w:val="2"/>
      <w:numFmt w:val="decimal"/>
      <w:lvlText w:val="%1"/>
      <w:lvlJc w:val="left"/>
      <w:pPr>
        <w:ind w:left="1730" w:hanging="430"/>
      </w:pPr>
      <w:rPr>
        <w:rFonts w:hint="default"/>
        <w:lang w:val="vi" w:eastAsia="en-US" w:bidi="ar-SA"/>
      </w:rPr>
    </w:lvl>
    <w:lvl w:ilvl="1">
      <w:start w:val="1"/>
      <w:numFmt w:val="decimal"/>
      <w:lvlText w:val="%1.%2"/>
      <w:lvlJc w:val="left"/>
      <w:pPr>
        <w:ind w:left="1730" w:hanging="430"/>
      </w:pPr>
      <w:rPr>
        <w:rFonts w:ascii="Times New Roman" w:eastAsia="Times New Roman" w:hAnsi="Times New Roman" w:cs="Times New Roman" w:hint="default"/>
        <w:b/>
        <w:bCs/>
        <w:i/>
        <w:w w:val="99"/>
        <w:sz w:val="28"/>
        <w:szCs w:val="28"/>
        <w:lang w:val="vi" w:eastAsia="en-US" w:bidi="ar-SA"/>
      </w:rPr>
    </w:lvl>
    <w:lvl w:ilvl="2">
      <w:numFmt w:val="bullet"/>
      <w:lvlText w:val="•"/>
      <w:lvlJc w:val="left"/>
      <w:pPr>
        <w:ind w:left="3400" w:hanging="430"/>
      </w:pPr>
      <w:rPr>
        <w:rFonts w:hint="default"/>
        <w:lang w:val="vi" w:eastAsia="en-US" w:bidi="ar-SA"/>
      </w:rPr>
    </w:lvl>
    <w:lvl w:ilvl="3">
      <w:numFmt w:val="bullet"/>
      <w:lvlText w:val="•"/>
      <w:lvlJc w:val="left"/>
      <w:pPr>
        <w:ind w:left="4230" w:hanging="430"/>
      </w:pPr>
      <w:rPr>
        <w:rFonts w:hint="default"/>
        <w:lang w:val="vi" w:eastAsia="en-US" w:bidi="ar-SA"/>
      </w:rPr>
    </w:lvl>
    <w:lvl w:ilvl="4">
      <w:numFmt w:val="bullet"/>
      <w:lvlText w:val="•"/>
      <w:lvlJc w:val="left"/>
      <w:pPr>
        <w:ind w:left="5060" w:hanging="430"/>
      </w:pPr>
      <w:rPr>
        <w:rFonts w:hint="default"/>
        <w:lang w:val="vi" w:eastAsia="en-US" w:bidi="ar-SA"/>
      </w:rPr>
    </w:lvl>
    <w:lvl w:ilvl="5">
      <w:numFmt w:val="bullet"/>
      <w:lvlText w:val="•"/>
      <w:lvlJc w:val="left"/>
      <w:pPr>
        <w:ind w:left="5890" w:hanging="430"/>
      </w:pPr>
      <w:rPr>
        <w:rFonts w:hint="default"/>
        <w:lang w:val="vi" w:eastAsia="en-US" w:bidi="ar-SA"/>
      </w:rPr>
    </w:lvl>
    <w:lvl w:ilvl="6">
      <w:numFmt w:val="bullet"/>
      <w:lvlText w:val="•"/>
      <w:lvlJc w:val="left"/>
      <w:pPr>
        <w:ind w:left="6720" w:hanging="430"/>
      </w:pPr>
      <w:rPr>
        <w:rFonts w:hint="default"/>
        <w:lang w:val="vi" w:eastAsia="en-US" w:bidi="ar-SA"/>
      </w:rPr>
    </w:lvl>
    <w:lvl w:ilvl="7">
      <w:numFmt w:val="bullet"/>
      <w:lvlText w:val="•"/>
      <w:lvlJc w:val="left"/>
      <w:pPr>
        <w:ind w:left="7550" w:hanging="430"/>
      </w:pPr>
      <w:rPr>
        <w:rFonts w:hint="default"/>
        <w:lang w:val="vi" w:eastAsia="en-US" w:bidi="ar-SA"/>
      </w:rPr>
    </w:lvl>
    <w:lvl w:ilvl="8">
      <w:numFmt w:val="bullet"/>
      <w:lvlText w:val="•"/>
      <w:lvlJc w:val="left"/>
      <w:pPr>
        <w:ind w:left="8380" w:hanging="430"/>
      </w:pPr>
      <w:rPr>
        <w:rFonts w:hint="default"/>
        <w:lang w:val="vi" w:eastAsia="en-US" w:bidi="ar-SA"/>
      </w:rPr>
    </w:lvl>
  </w:abstractNum>
  <w:num w:numId="1">
    <w:abstractNumId w:val="11"/>
  </w:num>
  <w:num w:numId="2">
    <w:abstractNumId w:val="7"/>
  </w:num>
  <w:num w:numId="3">
    <w:abstractNumId w:val="18"/>
  </w:num>
  <w:num w:numId="4">
    <w:abstractNumId w:val="5"/>
  </w:num>
  <w:num w:numId="5">
    <w:abstractNumId w:val="4"/>
  </w:num>
  <w:num w:numId="6">
    <w:abstractNumId w:val="13"/>
  </w:num>
  <w:num w:numId="7">
    <w:abstractNumId w:val="15"/>
  </w:num>
  <w:num w:numId="8">
    <w:abstractNumId w:val="19"/>
  </w:num>
  <w:num w:numId="9">
    <w:abstractNumId w:val="12"/>
  </w:num>
  <w:num w:numId="10">
    <w:abstractNumId w:val="0"/>
  </w:num>
  <w:num w:numId="11">
    <w:abstractNumId w:val="6"/>
  </w:num>
  <w:num w:numId="12">
    <w:abstractNumId w:val="17"/>
  </w:num>
  <w:num w:numId="13">
    <w:abstractNumId w:val="10"/>
  </w:num>
  <w:num w:numId="14">
    <w:abstractNumId w:val="1"/>
  </w:num>
  <w:num w:numId="15">
    <w:abstractNumId w:val="3"/>
  </w:num>
  <w:num w:numId="16">
    <w:abstractNumId w:val="14"/>
  </w:num>
  <w:num w:numId="17">
    <w:abstractNumId w:val="9"/>
  </w:num>
  <w:num w:numId="18">
    <w:abstractNumId w:val="8"/>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10641"/>
    <w:rsid w:val="00010641"/>
    <w:rsid w:val="00014B7F"/>
    <w:rsid w:val="00027FB2"/>
    <w:rsid w:val="00030CA8"/>
    <w:rsid w:val="000353DC"/>
    <w:rsid w:val="0003796B"/>
    <w:rsid w:val="00063B6F"/>
    <w:rsid w:val="000D464A"/>
    <w:rsid w:val="000E08B1"/>
    <w:rsid w:val="000E0B73"/>
    <w:rsid w:val="00112B02"/>
    <w:rsid w:val="0013443A"/>
    <w:rsid w:val="00142FE5"/>
    <w:rsid w:val="001B5B4F"/>
    <w:rsid w:val="001D4B56"/>
    <w:rsid w:val="002D0DA7"/>
    <w:rsid w:val="00336164"/>
    <w:rsid w:val="00350204"/>
    <w:rsid w:val="00376EE3"/>
    <w:rsid w:val="0038082D"/>
    <w:rsid w:val="00384444"/>
    <w:rsid w:val="003B582E"/>
    <w:rsid w:val="003C7430"/>
    <w:rsid w:val="00411178"/>
    <w:rsid w:val="00416560"/>
    <w:rsid w:val="0043510E"/>
    <w:rsid w:val="00454166"/>
    <w:rsid w:val="00463712"/>
    <w:rsid w:val="004C5C41"/>
    <w:rsid w:val="00503947"/>
    <w:rsid w:val="00530165"/>
    <w:rsid w:val="005D0EF3"/>
    <w:rsid w:val="00627335"/>
    <w:rsid w:val="00640078"/>
    <w:rsid w:val="00674A21"/>
    <w:rsid w:val="006D5D5A"/>
    <w:rsid w:val="007354E7"/>
    <w:rsid w:val="00875D2B"/>
    <w:rsid w:val="008E57B8"/>
    <w:rsid w:val="00901759"/>
    <w:rsid w:val="009451EE"/>
    <w:rsid w:val="009866C8"/>
    <w:rsid w:val="00990B2E"/>
    <w:rsid w:val="00A97E55"/>
    <w:rsid w:val="00AD708B"/>
    <w:rsid w:val="00B52309"/>
    <w:rsid w:val="00B57564"/>
    <w:rsid w:val="00BB5019"/>
    <w:rsid w:val="00BD7403"/>
    <w:rsid w:val="00BE2D4D"/>
    <w:rsid w:val="00BF6DAD"/>
    <w:rsid w:val="00C815C5"/>
    <w:rsid w:val="00C827E3"/>
    <w:rsid w:val="00CA5130"/>
    <w:rsid w:val="00CA582C"/>
    <w:rsid w:val="00D675F9"/>
    <w:rsid w:val="00D737B4"/>
    <w:rsid w:val="00D964AB"/>
    <w:rsid w:val="00DC2574"/>
    <w:rsid w:val="00DD1612"/>
    <w:rsid w:val="00DD5531"/>
    <w:rsid w:val="00E7666C"/>
    <w:rsid w:val="00E9180F"/>
    <w:rsid w:val="00F018EE"/>
    <w:rsid w:val="00F2421E"/>
    <w:rsid w:val="00FA7559"/>
    <w:rsid w:val="00FD7D62"/>
    <w:rsid w:val="0A2225B9"/>
    <w:rsid w:val="0E992E20"/>
    <w:rsid w:val="51DB235A"/>
    <w:rsid w:val="59255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vi"/>
    </w:rPr>
  </w:style>
  <w:style w:type="paragraph" w:styleId="Heading1">
    <w:name w:val="heading 1"/>
    <w:basedOn w:val="Normal"/>
    <w:next w:val="Normal"/>
    <w:uiPriority w:val="1"/>
    <w:qFormat/>
    <w:pPr>
      <w:spacing w:before="89"/>
      <w:ind w:left="939" w:right="1175"/>
      <w:jc w:val="center"/>
      <w:outlineLvl w:val="0"/>
    </w:pPr>
    <w:rPr>
      <w:b/>
      <w:bCs/>
      <w:sz w:val="36"/>
      <w:szCs w:val="36"/>
    </w:rPr>
  </w:style>
  <w:style w:type="paragraph" w:styleId="Heading2">
    <w:name w:val="heading 2"/>
    <w:basedOn w:val="Normal"/>
    <w:next w:val="Normal"/>
    <w:uiPriority w:val="1"/>
    <w:qFormat/>
    <w:pPr>
      <w:ind w:left="1676" w:hanging="376"/>
      <w:outlineLvl w:val="1"/>
    </w:pPr>
    <w:rPr>
      <w:b/>
      <w:bCs/>
      <w:i/>
      <w:sz w:val="28"/>
      <w:szCs w:val="28"/>
    </w:rPr>
  </w:style>
  <w:style w:type="paragraph" w:styleId="Heading3">
    <w:name w:val="heading 3"/>
    <w:basedOn w:val="Normal"/>
    <w:next w:val="Normal"/>
    <w:uiPriority w:val="1"/>
    <w:qFormat/>
    <w:pPr>
      <w:spacing w:before="90"/>
      <w:ind w:left="130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934" w:right="1175"/>
      <w:jc w:val="center"/>
    </w:pPr>
    <w:rPr>
      <w:b/>
      <w:bCs/>
      <w:sz w:val="52"/>
      <w:szCs w:val="52"/>
    </w:rPr>
  </w:style>
  <w:style w:type="paragraph" w:styleId="TOC1">
    <w:name w:val="toc 1"/>
    <w:basedOn w:val="Normal"/>
    <w:next w:val="Normal"/>
    <w:uiPriority w:val="1"/>
    <w:qFormat/>
    <w:pPr>
      <w:spacing w:before="30"/>
      <w:ind w:left="220"/>
    </w:pPr>
    <w:rPr>
      <w:b/>
      <w:bCs/>
    </w:rPr>
  </w:style>
  <w:style w:type="paragraph" w:styleId="TOC2">
    <w:name w:val="toc 2"/>
    <w:basedOn w:val="Normal"/>
    <w:next w:val="Normal"/>
    <w:uiPriority w:val="1"/>
    <w:qFormat/>
    <w:pPr>
      <w:spacing w:before="141"/>
      <w:ind w:left="1100" w:hanging="661"/>
    </w:pPr>
    <w:rPr>
      <w:b/>
      <w:bCs/>
      <w:i/>
    </w:rPr>
  </w:style>
  <w:style w:type="paragraph" w:styleId="TOC3">
    <w:name w:val="toc 3"/>
    <w:basedOn w:val="Normal"/>
    <w:next w:val="Normal"/>
    <w:uiPriority w:val="1"/>
    <w:qFormat/>
    <w:pPr>
      <w:spacing w:before="139"/>
      <w:ind w:left="991" w:hanging="332"/>
    </w:pPr>
    <w:rPr>
      <w:b/>
      <w:bCs/>
      <w:i/>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660" w:hanging="361"/>
    </w:pPr>
  </w:style>
  <w:style w:type="paragraph" w:customStyle="1" w:styleId="TableParagraph">
    <w:name w:val="Table Paragraph"/>
    <w:basedOn w:val="Normal"/>
    <w:uiPriority w:val="1"/>
    <w:qFormat/>
    <w:pPr>
      <w:ind w:left="108"/>
    </w:pPr>
  </w:style>
  <w:style w:type="paragraph" w:styleId="BalloonText">
    <w:name w:val="Balloon Text"/>
    <w:basedOn w:val="Normal"/>
    <w:link w:val="BalloonTextChar"/>
    <w:rsid w:val="00DC2574"/>
    <w:rPr>
      <w:rFonts w:ascii="Tahoma" w:hAnsi="Tahoma" w:cs="Tahoma"/>
      <w:sz w:val="16"/>
      <w:szCs w:val="16"/>
    </w:rPr>
  </w:style>
  <w:style w:type="character" w:customStyle="1" w:styleId="BalloonTextChar">
    <w:name w:val="Balloon Text Char"/>
    <w:basedOn w:val="DefaultParagraphFont"/>
    <w:link w:val="BalloonText"/>
    <w:rsid w:val="00DC2574"/>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8"/>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41</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Loop</dc:creator>
  <cp:lastModifiedBy>B002B</cp:lastModifiedBy>
  <cp:revision>65</cp:revision>
  <dcterms:created xsi:type="dcterms:W3CDTF">2020-06-24T06:27:00Z</dcterms:created>
  <dcterms:modified xsi:type="dcterms:W3CDTF">2020-07-07T01:01:00Z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Creator">
    <vt:lpwstr>Microsoft® Word 2010</vt:lpwstr>
  </property>
  <property fmtid="{D5CDD505-2E9C-101B-9397-08002B2CF9AE}" pid="4" name="LastSaved">
    <vt:filetime>2020-06-24T00:00:00Z</vt:filetime>
  </property>
  <property fmtid="{D5CDD505-2E9C-101B-9397-08002B2CF9AE}" pid="5" name="KSOProductBuildVer">
    <vt:lpwstr>1033-11.2.0.9431</vt:lpwstr>
  </property>
</Properties>
</file>